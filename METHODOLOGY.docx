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Survival Analysis Methodology</w:t>
      </w:r>
    </w:p>
    <w:p/>
    <w:p>
      <w:pPr/>
      <w:r>
        <w:rPr>
          <w:b/>
        </w:rPr>
        <w:t>Last Updated:</w:t>
      </w:r>
      <w:r>
        <w:t xml:space="preserve"> 2025-10-24</w:t>
      </w:r>
    </w:p>
    <w:p>
      <w:pPr/>
      <w:r>
        <w:rPr>
          <w:b/>
        </w:rPr>
        <w:t>Framework Version:</w:t>
      </w:r>
      <w:r>
        <w:t xml:space="preserve"> 1.0</w:t>
      </w:r>
    </w:p>
    <w:p/>
    <w:p>
      <w:pPr/>
      <w:r>
        <w:t>This document describes the theoretical foundations and implementation approach for the survival analysis framework. It is maintained alongside code changes to ensure consistency between theory and implementation.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Table of Contents</w:t>
      </w:r>
    </w:p>
    <w:p/>
    <w:p>
      <w:pPr>
        <w:pStyle w:val="ListNumber"/>
      </w:pPr>
      <w:r>
        <w:t>[Introduction](#introduction)</w:t>
      </w:r>
    </w:p>
    <w:p>
      <w:pPr>
        <w:pStyle w:val="ListNumber"/>
      </w:pPr>
      <w:r>
        <w:t>[Survival Analysis Fundamentals](#survival-analysis-fundamentals)</w:t>
      </w:r>
    </w:p>
    <w:p>
      <w:pPr>
        <w:pStyle w:val="ListNumber"/>
      </w:pPr>
      <w:r>
        <w:t>[Model Implementations](#model-implementations)</w:t>
      </w:r>
    </w:p>
    <w:p>
      <w:pPr>
        <w:pStyle w:val="ListNumber"/>
      </w:pPr>
      <w:r>
        <w:t>[Data Preprocessing Pipeline](#data-preprocessing-pipeline)</w:t>
      </w:r>
    </w:p>
    <w:p>
      <w:pPr>
        <w:pStyle w:val="ListNumber"/>
      </w:pPr>
      <w:r>
        <w:t>[Evaluation Metrics](#evaluation-metrics)</w:t>
      </w:r>
    </w:p>
    <w:p>
      <w:pPr>
        <w:pStyle w:val="ListNumber"/>
      </w:pPr>
      <w:r>
        <w:t>[Cross-Validation Strategy](#cross-validation-strategy)</w:t>
      </w:r>
    </w:p>
    <w:p>
      <w:pPr>
        <w:pStyle w:val="ListNumber"/>
      </w:pPr>
      <w:r>
        <w:t>[Prediction Methodology](#prediction-methodology)</w:t>
      </w:r>
    </w:p>
    <w:p>
      <w:pPr>
        <w:pStyle w:val="ListNumber"/>
      </w:pPr>
      <w:r>
        <w:t>[Implementation Architecture](#implementation-architecture)</w:t>
      </w:r>
    </w:p>
    <w:p>
      <w:pPr>
        <w:pStyle w:val="ListNumber"/>
      </w:pPr>
      <w:r>
        <w:t>[Input/Output Organization](#inputoutput-organization)</w:t>
      </w:r>
    </w:p>
    <w:p>
      <w:pPr>
        <w:pStyle w:val="ListNumber"/>
      </w:pPr>
      <w:r>
        <w:t>[References](#references)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Introduction</w:t>
      </w:r>
    </w:p>
    <w:p/>
    <w:p>
      <w:pPr>
        <w:pStyle w:val="Heading3"/>
      </w:pPr>
      <w:r>
        <w:t>Purpose</w:t>
      </w:r>
    </w:p>
    <w:p/>
    <w:p>
      <w:pPr/>
      <w:r>
        <w:t>This framework implements survival analysis for predicting customer churn/termination events. Unlike binary classification (will churn: yes/no) or time-series forecasting, survival analysis jointly models:</w:t>
      </w:r>
    </w:p>
    <w:p/>
    <w:p>
      <w:pPr>
        <w:pStyle w:val="ListNumber"/>
      </w:pPr>
      <w:r>
        <w:rPr>
          <w:b/>
        </w:rPr>
        <w:t>Whether</w:t>
      </w:r>
      <w:r>
        <w:t xml:space="preserve"> an event will occur (termination)</w:t>
      </w:r>
    </w:p>
    <w:p>
      <w:pPr>
        <w:pStyle w:val="ListNumber"/>
      </w:pPr>
      <w:r>
        <w:rPr>
          <w:b/>
        </w:rPr>
        <w:t>When</w:t>
      </w:r>
      <w:r>
        <w:t xml:space="preserve"> the event will occur (survival time)</w:t>
      </w:r>
    </w:p>
    <w:p>
      <w:pPr>
        <w:pStyle w:val="ListNumber"/>
      </w:pPr>
      <w:r>
        <w:rPr>
          <w:b/>
        </w:rPr>
        <w:t>Censored observations</w:t>
      </w:r>
      <w:r>
        <w:t xml:space="preserve"> where the event has not yet occurred</w:t>
      </w:r>
    </w:p>
    <w:p/>
    <w:p>
      <w:pPr>
        <w:pStyle w:val="Heading3"/>
      </w:pPr>
      <w:r>
        <w:t>Key Advantages</w:t>
      </w:r>
    </w:p>
    <w:p/>
    <w:p>
      <w:pPr>
        <w:pStyle w:val="ListBullet"/>
      </w:pPr>
      <w:r>
        <w:t>Handles right-censored data (customers still active at observation end)</w:t>
      </w:r>
    </w:p>
    <w:p>
      <w:pPr>
        <w:pStyle w:val="ListBullet"/>
      </w:pPr>
      <w:r>
        <w:t>Provides time-dependent risk predictions</w:t>
      </w:r>
    </w:p>
    <w:p>
      <w:pPr>
        <w:pStyle w:val="ListBullet"/>
      </w:pPr>
      <w:r>
        <w:t>Estimates expected survival time for each customer</w:t>
      </w:r>
    </w:p>
    <w:p>
      <w:pPr>
        <w:pStyle w:val="ListBullet"/>
      </w:pPr>
      <w:r>
        <w:t>Quantifies uncertainty through survival probabilities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Survival Analysis Fundamentals</w:t>
      </w:r>
    </w:p>
    <w:p/>
    <w:p>
      <w:pPr>
        <w:pStyle w:val="Heading3"/>
      </w:pPr>
      <w:r>
        <w:t>Core Concepts</w:t>
      </w:r>
    </w:p>
    <w:p/>
    <w:p>
      <w:r>
        <w:rPr>
          <w:b/>
          <w:sz w:val="22"/>
        </w:rPr>
        <w:t>Survival Function S(t)</w:t>
      </w:r>
    </w:p>
    <w:p/>
    <w:p>
      <w:pPr/>
      <w:r>
        <w:t>The survival function represents the probability that an individual survives beyond time t:</w:t>
      </w:r>
    </w:p>
    <w:p/>
    <w:p>
      <w:pPr>
        <w:pStyle w:val="Code"/>
        <w:shd w:fill="F0F0F0"/>
      </w:pPr>
      <w:r>
        <w:t>S(t) = P(T &gt; t)</w:t>
      </w:r>
    </w:p>
    <w:p/>
    <w:p>
      <w:pPr/>
      <w:r>
        <w:t>Where:</w:t>
      </w:r>
    </w:p>
    <w:p>
      <w:pPr>
        <w:pStyle w:val="ListBullet"/>
      </w:pPr>
      <w:r>
        <w:t>T is the random variable representing survival time</w:t>
      </w:r>
    </w:p>
    <w:p>
      <w:pPr>
        <w:pStyle w:val="ListBullet"/>
      </w:pPr>
      <w:r>
        <w:t>S(t) is monotonically decreasing: S(0) = 1, lim(t→∞) S(t) = 0</w:t>
      </w:r>
    </w:p>
    <w:p>
      <w:pPr>
        <w:pStyle w:val="ListBullet"/>
      </w:pPr>
      <w:r>
        <w:t>In our context: probability that a customer remains active beyond t months</w:t>
      </w:r>
    </w:p>
    <w:p/>
    <w:p>
      <w:r>
        <w:rPr>
          <w:b/>
          <w:sz w:val="22"/>
        </w:rPr>
        <w:t>Hazard Function h(t)</w:t>
      </w:r>
    </w:p>
    <w:p/>
    <w:p>
      <w:pPr/>
      <w:r>
        <w:t>The hazard function represents the instantaneous risk of the event occurring at time t, given survival up to t:</w:t>
      </w:r>
    </w:p>
    <w:p/>
    <w:p>
      <w:pPr>
        <w:pStyle w:val="Code"/>
        <w:shd w:fill="F0F0F0"/>
      </w:pPr>
      <w:r>
        <w:t>h(t) = lim(Δt→0) P(t ≤ T &lt; t + Δt | T ≥ t) / Δt</w:t>
      </w:r>
    </w:p>
    <w:p/>
    <w:p>
      <w:pPr/>
      <w:r>
        <w:t>Properties:</w:t>
      </w:r>
    </w:p>
    <w:p>
      <w:pPr>
        <w:pStyle w:val="ListBullet"/>
      </w:pPr>
      <w:r>
        <w:t>h(t) ≥ 0 for all t</w:t>
      </w:r>
    </w:p>
    <w:p>
      <w:pPr>
        <w:pStyle w:val="ListBullet"/>
      </w:pPr>
      <w:r>
        <w:t>Higher hazard = higher instantaneous risk</w:t>
      </w:r>
    </w:p>
    <w:p>
      <w:pPr>
        <w:pStyle w:val="ListBullet"/>
      </w:pPr>
      <w:r>
        <w:t>Relationship to survival: S(t) = exp(-∫₀ᵗ h(u)du)</w:t>
      </w:r>
    </w:p>
    <w:p/>
    <w:p>
      <w:r>
        <w:rPr>
          <w:b/>
          <w:sz w:val="22"/>
        </w:rPr>
        <w:t>Cumulative Hazard Function H(t)</w:t>
      </w:r>
    </w:p>
    <w:p/>
    <w:p>
      <w:pPr>
        <w:pStyle w:val="Code"/>
        <w:shd w:fill="F0F0F0"/>
      </w:pPr>
      <w:r>
        <w:t>H(t) = ∫₀ᵗ h(u)du = -log(S(t))</w:t>
      </w:r>
    </w:p>
    <w:p/>
    <w:p>
      <w:r>
        <w:rPr>
          <w:b/>
          <w:sz w:val="22"/>
        </w:rPr>
        <w:t>Censoring</w:t>
      </w:r>
    </w:p>
    <w:p/>
    <w:p>
      <w:pPr/>
      <w:r>
        <w:rPr>
          <w:b/>
        </w:rPr>
        <w:t>Right Censoring</w:t>
      </w:r>
      <w:r>
        <w:t xml:space="preserve"> occurs when the event has not been observed by the end of the study period:</w:t>
      </w:r>
    </w:p>
    <w:p/>
    <w:p>
      <w:pPr>
        <w:pStyle w:val="ListBullet"/>
      </w:pPr>
      <w:r>
        <w:rPr>
          <w:b/>
        </w:rPr>
        <w:t>Event indicator</w:t>
      </w:r>
      <w:r>
        <w:t>: δ = 1 if event observed, δ = 0 if censored</w:t>
      </w:r>
    </w:p>
    <w:p>
      <w:pPr>
        <w:pStyle w:val="ListBullet"/>
      </w:pPr>
      <w:r>
        <w:rPr>
          <w:b/>
        </w:rPr>
        <w:t>Observed time</w:t>
      </w:r>
      <w:r>
        <w:t>: T_obs = min(T_event, T_censoring)</w:t>
      </w:r>
    </w:p>
    <w:p>
      <w:pPr>
        <w:pStyle w:val="ListBullet"/>
      </w:pPr>
      <w:r>
        <w:t>Censored observations provide partial information: "survived at least until T_obs"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Model Implementations</w:t>
      </w:r>
    </w:p>
    <w:p/>
    <w:p>
      <w:pPr>
        <w:pStyle w:val="Heading3"/>
      </w:pPr>
      <w:r>
        <w:t>1. Cox Proportional Hazards (Cox PH)</w:t>
      </w:r>
    </w:p>
    <w:p/>
    <w:p>
      <w:r>
        <w:rPr>
          <w:b/>
          <w:sz w:val="22"/>
        </w:rPr>
        <w:t>Theory</w:t>
      </w:r>
    </w:p>
    <w:p/>
    <w:p>
      <w:pPr/>
      <w:r>
        <w:t>The Cox PH model assumes the hazard function can be written as:</w:t>
      </w:r>
    </w:p>
    <w:p/>
    <w:p>
      <w:pPr>
        <w:pStyle w:val="Code"/>
        <w:shd w:fill="F0F0F0"/>
      </w:pPr>
      <w:r>
        <w:t>h(t|X) = h₀(t) · exp(β'X)</w:t>
      </w:r>
    </w:p>
    <w:p/>
    <w:p>
      <w:pPr/>
      <w:r>
        <w:t>Where:</w:t>
      </w:r>
    </w:p>
    <w:p>
      <w:pPr>
        <w:pStyle w:val="ListBullet"/>
      </w:pPr>
      <w:r>
        <w:t>h₀(t) is the baseline hazard (unspecified, non-parametric)</w:t>
      </w:r>
    </w:p>
    <w:p>
      <w:pPr>
        <w:pStyle w:val="ListBullet"/>
      </w:pPr>
      <w:r>
        <w:t>β is the vector of coefficients</w:t>
      </w:r>
    </w:p>
    <w:p>
      <w:pPr>
        <w:pStyle w:val="ListBullet"/>
      </w:pPr>
      <w:r>
        <w:t>X is the covariate vector</w:t>
      </w:r>
    </w:p>
    <w:p>
      <w:pPr>
        <w:pStyle w:val="ListBullet"/>
      </w:pPr>
      <w:r>
        <w:t>exp(β'X) is the risk score (hazard ratio)</w:t>
      </w:r>
    </w:p>
    <w:p/>
    <w:p>
      <w:pPr/>
      <w:r>
        <w:rPr>
          <w:b/>
        </w:rPr>
        <w:t>Proportional Hazards Assumption</w:t>
      </w:r>
      <w:r>
        <w:t>: The ratio of hazards for two individuals is constant over time.</w:t>
      </w:r>
    </w:p>
    <w:p/>
    <w:p>
      <w:r>
        <w:rPr>
          <w:b/>
          <w:sz w:val="22"/>
        </w:rPr>
        <w:t>Implementation Details</w:t>
      </w:r>
    </w:p>
    <w:p/>
    <w:p>
      <w:pPr/>
      <w:r>
        <w:rPr>
          <w:b/>
        </w:rPr>
        <w:t>Module</w:t>
      </w:r>
      <w:r>
        <w:t>: `CoxPHWrapper` in `models.py`</w:t>
      </w:r>
    </w:p>
    <w:p/>
    <w:p>
      <w:pPr>
        <w:pStyle w:val="ListBullet"/>
      </w:pPr>
      <w:r>
        <w:t>Uses `CoxPHSurvivalAnalysis` from scikit-survival</w:t>
      </w:r>
    </w:p>
    <w:p>
      <w:pPr>
        <w:pStyle w:val="ListBullet"/>
      </w:pPr>
      <w:r>
        <w:rPr>
          <w:b/>
        </w:rPr>
        <w:t>L2 Regularization</w:t>
      </w:r>
      <w:r>
        <w:t xml:space="preserve"> (Ridge): α = 1.0 by default to prevent numerical instability</w:t>
      </w:r>
    </w:p>
    <w:p>
      <w:pPr>
        <w:pStyle w:val="ListBullet"/>
      </w:pPr>
      <w:r>
        <w:t>Optimization: Newton-Raphson with 200 iterations, tolerance 1e-9</w:t>
      </w:r>
    </w:p>
    <w:p>
      <w:pPr>
        <w:pStyle w:val="ListBullet"/>
      </w:pPr>
      <w:r>
        <w:t>Input validation: checks for finite values, minimum sample size, non-zero variance</w:t>
      </w:r>
    </w:p>
    <w:p/>
    <w:p>
      <w:pPr/>
      <w:r>
        <w:rPr>
          <w:b/>
        </w:rPr>
        <w:t>Why L2 Regularization?</w:t>
      </w:r>
    </w:p>
    <w:p>
      <w:pPr>
        <w:pStyle w:val="ListBullet"/>
      </w:pPr>
      <w:r>
        <w:t>Prevents LAPACK errors from multicollinearity</w:t>
      </w:r>
    </w:p>
    <w:p>
      <w:pPr>
        <w:pStyle w:val="ListBullet"/>
      </w:pPr>
      <w:r>
        <w:t>Stabilizes coefficient estimates with high-dimensional data</w:t>
      </w:r>
    </w:p>
    <w:p>
      <w:pPr>
        <w:pStyle w:val="ListBullet"/>
      </w:pPr>
      <w:r>
        <w:t>Default α=1.0 balances stability and model flexibility</w:t>
      </w:r>
    </w:p>
    <w:p/>
    <w:p>
      <w:pPr>
        <w:pStyle w:val="Heading3"/>
      </w:pPr>
      <w:r>
        <w:t>2. Elastic Net Cox (Coxnet)</w:t>
      </w:r>
    </w:p>
    <w:p/>
    <w:p>
      <w:r>
        <w:rPr>
          <w:b/>
          <w:sz w:val="22"/>
        </w:rPr>
        <w:t>Theory</w:t>
      </w:r>
    </w:p>
    <w:p/>
    <w:p>
      <w:pPr/>
      <w:r>
        <w:t>Extends Cox PH with elastic net penalty (L1 + L2 regularization):</w:t>
      </w:r>
    </w:p>
    <w:p/>
    <w:p>
      <w:pPr>
        <w:pStyle w:val="Code"/>
        <w:shd w:fill="F0F0F0"/>
      </w:pPr>
      <w:r>
        <w:t>minimize: -log-likelihood + λ[(1-α)/2 ||β||₂² + α||β||₁]</w:t>
      </w:r>
    </w:p>
    <w:p/>
    <w:p>
      <w:pPr/>
      <w:r>
        <w:t>Where:</w:t>
      </w:r>
    </w:p>
    <w:p>
      <w:pPr>
        <w:pStyle w:val="ListBullet"/>
      </w:pPr>
      <w:r>
        <w:t>λ controls overall regularization strength</w:t>
      </w:r>
    </w:p>
    <w:p>
      <w:pPr>
        <w:pStyle w:val="ListBullet"/>
      </w:pPr>
      <w:r>
        <w:t>α ∈ [0,1] controls L1/L2 mix</w:t>
      </w:r>
    </w:p>
    <w:p>
      <w:pPr>
        <w:pStyle w:val="ListBullet"/>
      </w:pPr>
      <w:r>
        <w:t>α=1: Lasso (feature selection)</w:t>
      </w:r>
    </w:p>
    <w:p>
      <w:pPr>
        <w:pStyle w:val="ListBullet"/>
      </w:pPr>
      <w:r>
        <w:t>α=0: Ridge (shrinkage only)</w:t>
      </w:r>
    </w:p>
    <w:p>
      <w:pPr>
        <w:pStyle w:val="ListBullet"/>
      </w:pPr>
      <w:r>
        <w:t>0&lt;α&lt;1: Elastic net (both)</w:t>
      </w:r>
    </w:p>
    <w:p/>
    <w:p>
      <w:r>
        <w:rPr>
          <w:b/>
          <w:sz w:val="22"/>
        </w:rPr>
        <w:t>Implementation Details</w:t>
      </w:r>
    </w:p>
    <w:p/>
    <w:p>
      <w:pPr/>
      <w:r>
        <w:rPr>
          <w:b/>
        </w:rPr>
        <w:t>Module</w:t>
      </w:r>
      <w:r>
        <w:t>: `CoxnetWrapper` in `models.py`</w:t>
      </w:r>
    </w:p>
    <w:p/>
    <w:p>
      <w:pPr>
        <w:pStyle w:val="ListBullet"/>
      </w:pPr>
      <w:r>
        <w:t>Uses `CoxnetSurvivalAnalysis` from scikit-survival</w:t>
      </w:r>
    </w:p>
    <w:p>
      <w:pPr>
        <w:pStyle w:val="ListBullet"/>
      </w:pPr>
      <w:r>
        <w:t>Default: l1_ratio=0.5 (balanced L1/L2)</w:t>
      </w:r>
    </w:p>
    <w:p>
      <w:pPr>
        <w:pStyle w:val="ListBullet"/>
      </w:pPr>
      <w:r>
        <w:t>Automatic regularization path selection via cross-validation</w:t>
      </w:r>
    </w:p>
    <w:p>
      <w:pPr>
        <w:pStyle w:val="ListBullet"/>
      </w:pPr>
      <w:r>
        <w:t>Feature selection through L1 penalty</w:t>
      </w:r>
    </w:p>
    <w:p/>
    <w:p>
      <w:pPr>
        <w:pStyle w:val="Heading3"/>
      </w:pPr>
      <w:r>
        <w:t>3. Weibull Accelerated Failure Time (AFT)</w:t>
      </w:r>
    </w:p>
    <w:p/>
    <w:p>
      <w:r>
        <w:rPr>
          <w:b/>
          <w:sz w:val="22"/>
        </w:rPr>
        <w:t>Theory</w:t>
      </w:r>
    </w:p>
    <w:p/>
    <w:p>
      <w:pPr/>
      <w:r>
        <w:t>AFT models assume covariates act multiplicatively on survival time:</w:t>
      </w:r>
    </w:p>
    <w:p/>
    <w:p>
      <w:pPr>
        <w:pStyle w:val="Code"/>
        <w:shd w:fill="F0F0F0"/>
      </w:pPr>
      <w:r>
        <w:t>log(T) = β'X + σε</w:t>
      </w:r>
    </w:p>
    <w:p/>
    <w:p>
      <w:pPr/>
      <w:r>
        <w:t>Where:</w:t>
      </w:r>
    </w:p>
    <w:p>
      <w:pPr>
        <w:pStyle w:val="ListBullet"/>
      </w:pPr>
      <w:r>
        <w:t>ε follows a specified distribution (Weibull in our case)</w:t>
      </w:r>
    </w:p>
    <w:p>
      <w:pPr>
        <w:pStyle w:val="ListBullet"/>
      </w:pPr>
      <w:r>
        <w:t>σ is a scale parameter</w:t>
      </w:r>
    </w:p>
    <w:p>
      <w:pPr>
        <w:pStyle w:val="ListBullet"/>
      </w:pPr>
      <w:r>
        <w:t>exp(β'X) is the acceleration factor</w:t>
      </w:r>
    </w:p>
    <w:p/>
    <w:p>
      <w:pPr/>
      <w:r>
        <w:t>Weibull distribution:</w:t>
      </w:r>
    </w:p>
    <w:p>
      <w:pPr>
        <w:pStyle w:val="Code"/>
        <w:shd w:fill="F0F0F0"/>
      </w:pPr>
      <w:r>
        <w:t>S(t|X) = exp(-(λt)ᵖ) where λ = exp(-β'X/σ)</w:t>
      </w:r>
    </w:p>
    <w:p/>
    <w:p>
      <w:pPr>
        <w:pStyle w:val="ListBullet"/>
      </w:pPr>
      <w:r>
        <w:t>p &gt; 1: increasing hazard (aging)</w:t>
      </w:r>
    </w:p>
    <w:p>
      <w:pPr>
        <w:pStyle w:val="ListBullet"/>
      </w:pPr>
      <w:r>
        <w:t>p &lt; 1: decreasing hazard</w:t>
      </w:r>
    </w:p>
    <w:p>
      <w:pPr>
        <w:pStyle w:val="ListBullet"/>
      </w:pPr>
      <w:r>
        <w:t>p = 1: constant hazard (exponential)</w:t>
      </w:r>
    </w:p>
    <w:p/>
    <w:p>
      <w:r>
        <w:rPr>
          <w:b/>
          <w:sz w:val="22"/>
        </w:rPr>
        <w:t>Implementation Details</w:t>
      </w:r>
    </w:p>
    <w:p/>
    <w:p>
      <w:pPr/>
      <w:r>
        <w:rPr>
          <w:b/>
        </w:rPr>
        <w:t>Module</w:t>
      </w:r>
      <w:r>
        <w:t>: `WeibullAFTWrapper` in `models.py`</w:t>
      </w:r>
    </w:p>
    <w:p/>
    <w:p>
      <w:pPr>
        <w:pStyle w:val="ListBullet"/>
      </w:pPr>
      <w:r>
        <w:t>Uses `WeibullAFTFitter` from lifelines</w:t>
      </w:r>
    </w:p>
    <w:p>
      <w:pPr>
        <w:pStyle w:val="ListBullet"/>
      </w:pPr>
      <w:r>
        <w:t>Parametric model with interpretable acceleration factors</w:t>
      </w:r>
    </w:p>
    <w:p>
      <w:pPr>
        <w:pStyle w:val="ListBullet"/>
      </w:pPr>
      <w:r>
        <w:t>Requires DataFrame input with 'time' and 'event' columns</w:t>
      </w:r>
    </w:p>
    <w:p>
      <w:pPr>
        <w:pStyle w:val="ListBullet"/>
      </w:pPr>
      <w:r>
        <w:t>Directly models survival time distribution</w:t>
      </w:r>
    </w:p>
    <w:p/>
    <w:p>
      <w:pPr>
        <w:pStyle w:val="Heading3"/>
      </w:pPr>
      <w:r>
        <w:t>4. Gradient Boosting Survival Analysis (GBSA)</w:t>
      </w:r>
    </w:p>
    <w:p/>
    <w:p>
      <w:r>
        <w:rPr>
          <w:b/>
          <w:sz w:val="22"/>
        </w:rPr>
        <w:t>Theory</w:t>
      </w:r>
    </w:p>
    <w:p/>
    <w:p>
      <w:pPr/>
      <w:r>
        <w:t>Ensemble method that builds an additive model:</w:t>
      </w:r>
    </w:p>
    <w:p/>
    <w:p>
      <w:pPr>
        <w:pStyle w:val="Code"/>
        <w:shd w:fill="F0F0F0"/>
      </w:pPr>
      <w:r>
        <w:t>h(t|X) = h₀(t) · exp(∑ᵢ fᵢ(X))</w:t>
      </w:r>
    </w:p>
    <w:p/>
    <w:p>
      <w:pPr/>
      <w:r>
        <w:t>Where each fᵢ is a regression tree fitted to negative gradients of the partial likelihood loss.</w:t>
      </w:r>
    </w:p>
    <w:p/>
    <w:p>
      <w:pPr/>
      <w:r>
        <w:rPr>
          <w:b/>
        </w:rPr>
        <w:t>Advantages</w:t>
      </w:r>
      <w:r>
        <w:t>:</w:t>
      </w:r>
    </w:p>
    <w:p>
      <w:pPr>
        <w:pStyle w:val="ListBullet"/>
      </w:pPr>
      <w:r>
        <w:t>Captures non-linear relationships</w:t>
      </w:r>
    </w:p>
    <w:p>
      <w:pPr>
        <w:pStyle w:val="ListBullet"/>
      </w:pPr>
      <w:r>
        <w:t>Handles interactions automatically</w:t>
      </w:r>
    </w:p>
    <w:p>
      <w:pPr>
        <w:pStyle w:val="ListBullet"/>
      </w:pPr>
      <w:r>
        <w:t>Robust to irrelevant features</w:t>
      </w:r>
    </w:p>
    <w:p>
      <w:pPr>
        <w:pStyle w:val="ListBullet"/>
      </w:pPr>
      <w:r>
        <w:t>No proportional hazards assumption</w:t>
      </w:r>
    </w:p>
    <w:p/>
    <w:p>
      <w:r>
        <w:rPr>
          <w:b/>
          <w:sz w:val="22"/>
        </w:rPr>
        <w:t>Implementation Details</w:t>
      </w:r>
    </w:p>
    <w:p/>
    <w:p>
      <w:pPr/>
      <w:r>
        <w:rPr>
          <w:b/>
        </w:rPr>
        <w:t>Module</w:t>
      </w:r>
      <w:r>
        <w:t>: `GBSAWrapper` in `models.py`</w:t>
      </w:r>
    </w:p>
    <w:p/>
    <w:p>
      <w:pPr>
        <w:pStyle w:val="ListBullet"/>
      </w:pPr>
      <w:r>
        <w:t>Uses `GradientBoostingSurvivalAnalysis` from scikit-survival</w:t>
      </w:r>
    </w:p>
    <w:p>
      <w:pPr>
        <w:pStyle w:val="ListBullet"/>
      </w:pPr>
      <w:r>
        <w:t>Tree-based ensemble with boosting</w:t>
      </w:r>
    </w:p>
    <w:p>
      <w:pPr>
        <w:pStyle w:val="ListBullet"/>
      </w:pPr>
      <w:r>
        <w:t>Flexible non-parametric approach</w:t>
      </w:r>
    </w:p>
    <w:p>
      <w:pPr>
        <w:pStyle w:val="ListBullet"/>
      </w:pPr>
      <w:r>
        <w:t>Often achieves best predictive performance</w:t>
      </w:r>
    </w:p>
    <w:p/>
    <w:p>
      <w:pPr>
        <w:pStyle w:val="Heading3"/>
      </w:pPr>
      <w:r>
        <w:t>5. Random Survival Forest (RSF)</w:t>
      </w:r>
    </w:p>
    <w:p/>
    <w:p>
      <w:r>
        <w:rPr>
          <w:b/>
          <w:sz w:val="22"/>
        </w:rPr>
        <w:t>Theory</w:t>
      </w:r>
    </w:p>
    <w:p/>
    <w:p>
      <w:pPr/>
      <w:r>
        <w:t>Extension of random forests to survival data:</w:t>
      </w:r>
    </w:p>
    <w:p/>
    <w:p>
      <w:pPr>
        <w:pStyle w:val="ListNumber"/>
      </w:pPr>
      <w:r>
        <w:t>Bootstrap sample from training data</w:t>
      </w:r>
    </w:p>
    <w:p>
      <w:pPr>
        <w:pStyle w:val="ListNumber"/>
      </w:pPr>
      <w:r>
        <w:t>At each node, randomly select subset of features</w:t>
      </w:r>
    </w:p>
    <w:p>
      <w:pPr>
        <w:pStyle w:val="ListNumber"/>
      </w:pPr>
      <w:r>
        <w:t>Split node to maximize survival difference (log-rank test)</w:t>
      </w:r>
    </w:p>
    <w:p>
      <w:pPr>
        <w:pStyle w:val="ListNumber"/>
      </w:pPr>
      <w:r>
        <w:t>Aggregate predictions across trees</w:t>
      </w:r>
    </w:p>
    <w:p/>
    <w:p>
      <w:pPr/>
      <w:r>
        <w:rPr>
          <w:b/>
        </w:rPr>
        <w:t>Cumulative Hazard Estimate</w:t>
      </w:r>
      <w:r>
        <w:t>:</w:t>
      </w:r>
    </w:p>
    <w:p>
      <w:pPr>
        <w:pStyle w:val="Code"/>
        <w:shd w:fill="F0F0F0"/>
      </w:pPr>
      <w:r>
        <w:t>Ĥ(t|X) = average over trees of cumulative hazard in terminal node</w:t>
      </w:r>
    </w:p>
    <w:p/>
    <w:p>
      <w:r>
        <w:rPr>
          <w:b/>
          <w:sz w:val="22"/>
        </w:rPr>
        <w:t>Implementation Details</w:t>
      </w:r>
    </w:p>
    <w:p/>
    <w:p>
      <w:pPr/>
      <w:r>
        <w:rPr>
          <w:b/>
        </w:rPr>
        <w:t>Module</w:t>
      </w:r>
      <w:r>
        <w:t>: `RSFWrapper` in `models.py`</w:t>
      </w:r>
    </w:p>
    <w:p/>
    <w:p>
      <w:pPr>
        <w:pStyle w:val="ListBullet"/>
      </w:pPr>
      <w:r>
        <w:t>Uses `RandomSurvivalForest` from scikit-survival</w:t>
      </w:r>
    </w:p>
    <w:p>
      <w:pPr>
        <w:pStyle w:val="ListBullet"/>
      </w:pPr>
      <w:r>
        <w:t>Ensemble of survival trees</w:t>
      </w:r>
    </w:p>
    <w:p>
      <w:pPr>
        <w:pStyle w:val="ListBullet"/>
      </w:pPr>
      <w:r>
        <w:t>Handles non-linear patterns and interactions</w:t>
      </w:r>
    </w:p>
    <w:p>
      <w:pPr>
        <w:pStyle w:val="ListBullet"/>
      </w:pPr>
      <w:r>
        <w:t>Provides feature importance measures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Data Preprocessing Pipeline</w:t>
      </w:r>
    </w:p>
    <w:p/>
    <w:p>
      <w:pPr>
        <w:pStyle w:val="Heading3"/>
      </w:pPr>
      <w:r>
        <w:t>Pipeline Architecture</w:t>
      </w:r>
    </w:p>
    <w:p/>
    <w:p>
      <w:pPr/>
      <w:r>
        <w:t>The preprocessing pipeline (`make_pipeline()` in `data.py`) consists of three stages:</w:t>
      </w:r>
    </w:p>
    <w:p/>
    <w:p>
      <w:pPr>
        <w:pStyle w:val="Code"/>
        <w:shd w:fill="F0F0F0"/>
      </w:pPr>
      <w:r>
        <w:t>Input Data → Preprocessing → Variance Filtering → Survival Model</w:t>
      </w:r>
    </w:p>
    <w:p/>
    <w:p>
      <w:pPr>
        <w:pStyle w:val="Heading3"/>
      </w:pPr>
      <w:r>
        <w:t>Stage 1: Column Transformation</w:t>
      </w:r>
    </w:p>
    <w:p/>
    <w:p>
      <w:pPr/>
      <w:r>
        <w:rPr>
          <w:b/>
        </w:rPr>
        <w:t>Numeric Features</w:t>
      </w:r>
      <w:r>
        <w:t>:</w:t>
      </w:r>
    </w:p>
    <w:p>
      <w:pPr>
        <w:pStyle w:val="Code"/>
        <w:shd w:fill="F0F0F0"/>
      </w:pPr>
      <w:r>
        <w:t>Pipeline([</w:t>
        <w:br/>
        <w:t xml:space="preserve">    SimpleImputer(strategy='median', add_indicator=True),</w:t>
        <w:br/>
        <w:t xml:space="preserve">    StandardScaler()</w:t>
        <w:br/>
        <w:t>])</w:t>
      </w:r>
    </w:p>
    <w:p/>
    <w:p>
      <w:pPr>
        <w:pStyle w:val="ListBullet"/>
      </w:pPr>
      <w:r>
        <w:rPr>
          <w:b/>
        </w:rPr>
        <w:t>Imputation</w:t>
      </w:r>
      <w:r>
        <w:t>: Missing values replaced with median</w:t>
      </w:r>
    </w:p>
    <w:p>
      <w:pPr>
        <w:pStyle w:val="ListBullet"/>
      </w:pPr>
      <w:r>
        <w:rPr>
          <w:b/>
        </w:rPr>
        <w:t>Missing indicators</w:t>
      </w:r>
      <w:r>
        <w:t>: Binary flags for missingness (preserves information)</w:t>
      </w:r>
    </w:p>
    <w:p>
      <w:pPr>
        <w:pStyle w:val="ListBullet"/>
      </w:pPr>
      <w:r>
        <w:rPr>
          <w:b/>
        </w:rPr>
        <w:t>Scaling</w:t>
      </w:r>
      <w:r>
        <w:t>: Zero mean, unit variance (required for Cox models)</w:t>
      </w:r>
    </w:p>
    <w:p/>
    <w:p>
      <w:pPr/>
      <w:r>
        <w:rPr>
          <w:b/>
        </w:rPr>
        <w:t>Categorical Features</w:t>
      </w:r>
      <w:r>
        <w:t>:</w:t>
      </w:r>
    </w:p>
    <w:p>
      <w:pPr>
        <w:pStyle w:val="Code"/>
        <w:shd w:fill="F0F0F0"/>
      </w:pPr>
      <w:r>
        <w:t>Pipeline([</w:t>
        <w:br/>
        <w:t xml:space="preserve">    SimpleImputer(strategy='most_frequent', add_indicator=True),</w:t>
        <w:br/>
        <w:t xml:space="preserve">    OneHotEncoder(drop='first', handle_unknown='ignore')</w:t>
        <w:br/>
        <w:t>])</w:t>
      </w:r>
    </w:p>
    <w:p/>
    <w:p>
      <w:pPr>
        <w:pStyle w:val="ListBullet"/>
      </w:pPr>
      <w:r>
        <w:rPr>
          <w:b/>
        </w:rPr>
        <w:t>Imputation</w:t>
      </w:r>
      <w:r>
        <w:t>: Missing values replaced with mode</w:t>
      </w:r>
    </w:p>
    <w:p>
      <w:pPr>
        <w:pStyle w:val="ListBullet"/>
      </w:pPr>
      <w:r>
        <w:rPr>
          <w:b/>
        </w:rPr>
        <w:t>Missing indicators</w:t>
      </w:r>
      <w:r>
        <w:t>: Binary flags for missingness</w:t>
      </w:r>
    </w:p>
    <w:p>
      <w:pPr>
        <w:pStyle w:val="ListBullet"/>
      </w:pPr>
      <w:r>
        <w:rPr>
          <w:b/>
        </w:rPr>
        <w:t>One-hot encoding</w:t>
      </w:r>
      <w:r>
        <w:t>: drop='first' to avoid multicollinearity</w:t>
      </w:r>
    </w:p>
    <w:p>
      <w:pPr>
        <w:pStyle w:val="ListBullet"/>
      </w:pPr>
      <w:r>
        <w:rPr>
          <w:b/>
        </w:rPr>
        <w:t>Unknown handling</w:t>
      </w:r>
      <w:r>
        <w:t>: Assigns all-zero vector for new categories</w:t>
      </w:r>
    </w:p>
    <w:p/>
    <w:p>
      <w:pPr>
        <w:pStyle w:val="Heading3"/>
      </w:pPr>
      <w:r>
        <w:t>Stage 2: Variance Threshold</w:t>
      </w:r>
    </w:p>
    <w:p/>
    <w:p>
      <w:pPr>
        <w:pStyle w:val="Code"/>
        <w:shd w:fill="F0F0F0"/>
      </w:pPr>
      <w:r>
        <w:t>VarianceThreshold(threshold=1e-12)</w:t>
      </w:r>
    </w:p>
    <w:p/>
    <w:p>
      <w:pPr/>
      <w:r>
        <w:rPr>
          <w:b/>
        </w:rPr>
        <w:t>Purpose</w:t>
      </w:r>
      <w:r>
        <w:t>: Remove effectively constant features that cause:</w:t>
      </w:r>
    </w:p>
    <w:p>
      <w:pPr>
        <w:pStyle w:val="ListBullet"/>
      </w:pPr>
      <w:r>
        <w:t>Singular covariance matrices</w:t>
      </w:r>
    </w:p>
    <w:p>
      <w:pPr>
        <w:pStyle w:val="ListBullet"/>
      </w:pPr>
      <w:r>
        <w:t>LAPACK numerical errors</w:t>
      </w:r>
    </w:p>
    <w:p>
      <w:pPr>
        <w:pStyle w:val="ListBullet"/>
      </w:pPr>
      <w:r>
        <w:t>Unstable coefficient estimates</w:t>
      </w:r>
    </w:p>
    <w:p/>
    <w:p>
      <w:pPr/>
      <w:r>
        <w:rPr>
          <w:b/>
        </w:rPr>
        <w:t>Rationale</w:t>
      </w:r>
      <w:r>
        <w:t>: Features with variance &lt; 1e-12 provide no discriminative information and destabilize matrix operations in Cox models.</w:t>
      </w:r>
    </w:p>
    <w:p/>
    <w:p>
      <w:pPr>
        <w:pStyle w:val="Heading3"/>
      </w:pPr>
      <w:r>
        <w:t>Stage 3: Survival Model</w:t>
      </w:r>
    </w:p>
    <w:p/>
    <w:p>
      <w:pPr/>
      <w:r>
        <w:t>The fitted model from Stage 1-2 is passed to the survival estimator.</w:t>
      </w:r>
    </w:p>
    <w:p/>
    <w:p>
      <w:pPr>
        <w:pStyle w:val="Heading3"/>
      </w:pPr>
      <w:r>
        <w:t>Why This Design?</w:t>
      </w:r>
    </w:p>
    <w:p/>
    <w:p>
      <w:pPr>
        <w:pStyle w:val="ListNumber"/>
      </w:pPr>
      <w:r>
        <w:rPr>
          <w:b/>
        </w:rPr>
        <w:t>Missing value handling</w:t>
      </w:r>
      <w:r>
        <w:t>: Prevents NaN propagation while preserving missingness as a signal</w:t>
      </w:r>
    </w:p>
    <w:p>
      <w:pPr>
        <w:pStyle w:val="ListNumber"/>
      </w:pPr>
      <w:r>
        <w:rPr>
          <w:b/>
        </w:rPr>
        <w:t>Numerical stability</w:t>
      </w:r>
      <w:r>
        <w:t>: Scaling + variance filtering prevent matrix singularity</w:t>
      </w:r>
    </w:p>
    <w:p>
      <w:pPr>
        <w:pStyle w:val="ListNumber"/>
      </w:pPr>
      <w:r>
        <w:rPr>
          <w:b/>
        </w:rPr>
        <w:t>Regularization compatibility</w:t>
      </w:r>
      <w:r>
        <w:t>: Scaled features enable fair L1/L2 penalties</w:t>
      </w:r>
    </w:p>
    <w:p>
      <w:pPr>
        <w:pStyle w:val="ListNumber"/>
      </w:pPr>
      <w:r>
        <w:rPr>
          <w:b/>
        </w:rPr>
        <w:t>Censoring-aware</w:t>
      </w:r>
      <w:r>
        <w:t>: All stages preserve sample indices for proper y alignment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Evaluation Metrics</w:t>
      </w:r>
    </w:p>
    <w:p/>
    <w:p>
      <w:pPr>
        <w:pStyle w:val="Heading3"/>
      </w:pPr>
      <w:r>
        <w:t>1. Concordance Index (C-index)</w:t>
      </w:r>
    </w:p>
    <w:p/>
    <w:p>
      <w:r>
        <w:rPr>
          <w:b/>
          <w:sz w:val="22"/>
        </w:rPr>
        <w:t>Definition</w:t>
      </w:r>
    </w:p>
    <w:p/>
    <w:p>
      <w:pPr/>
      <w:r>
        <w:t>Measures the proportion of all comparable pairs where predictions and outcomes are concordant:</w:t>
      </w:r>
    </w:p>
    <w:p/>
    <w:p>
      <w:pPr>
        <w:pStyle w:val="Code"/>
        <w:shd w:fill="F0F0F0"/>
      </w:pPr>
      <w:r>
        <w:t>C-index = P(risk_i &gt; risk_j | time_i &lt; time_j, event_i = 1)</w:t>
      </w:r>
    </w:p>
    <w:p/>
    <w:p>
      <w:pPr/>
      <w:r>
        <w:rPr>
          <w:b/>
        </w:rPr>
        <w:t>Interpretation</w:t>
      </w:r>
      <w:r>
        <w:t>:</w:t>
      </w:r>
    </w:p>
    <w:p>
      <w:pPr>
        <w:pStyle w:val="ListBullet"/>
      </w:pPr>
      <w:r>
        <w:t>0.5: Random predictions</w:t>
      </w:r>
    </w:p>
    <w:p>
      <w:pPr>
        <w:pStyle w:val="ListBullet"/>
      </w:pPr>
      <w:r>
        <w:t>1.0: Perfect discrimination</w:t>
      </w:r>
    </w:p>
    <w:p>
      <w:pPr>
        <w:pStyle w:val="ListBullet"/>
      </w:pPr>
      <w:r>
        <w:t>&gt;0.7: Generally considered good</w:t>
      </w:r>
    </w:p>
    <w:p>
      <w:pPr>
        <w:pStyle w:val="ListBullet"/>
      </w:pPr>
      <w:r>
        <w:t>Analogous to AUC-ROC for survival data</w:t>
      </w:r>
    </w:p>
    <w:p/>
    <w:p>
      <w:r>
        <w:rPr>
          <w:b/>
          <w:sz w:val="22"/>
        </w:rPr>
        <w:t>Implementation</w:t>
      </w:r>
    </w:p>
    <w:p/>
    <w:p>
      <w:pPr>
        <w:pStyle w:val="ListBullet"/>
      </w:pPr>
      <w:r>
        <w:t>Uses Harrell's C-index with IPCW (inverse probability of censoring weighting)</w:t>
      </w:r>
    </w:p>
    <w:p>
      <w:pPr>
        <w:pStyle w:val="ListBullet"/>
      </w:pPr>
      <w:r>
        <w:t>Handles censored observations appropriately</w:t>
      </w:r>
    </w:p>
    <w:p>
      <w:pPr>
        <w:pStyle w:val="ListBullet"/>
      </w:pPr>
      <w:r>
        <w:t>Primary metric for model comparison</w:t>
      </w:r>
    </w:p>
    <w:p/>
    <w:p>
      <w:pPr>
        <w:pStyle w:val="Heading3"/>
      </w:pPr>
      <w:r>
        <w:t>2. Integrated Brier Score (IBS)</w:t>
      </w:r>
    </w:p>
    <w:p/>
    <w:p>
      <w:r>
        <w:rPr>
          <w:b/>
          <w:sz w:val="22"/>
        </w:rPr>
        <w:t>Definition</w:t>
      </w:r>
    </w:p>
    <w:p/>
    <w:p>
      <w:pPr/>
      <w:r>
        <w:t>Measures prediction accuracy across time by averaging Brier scores:</w:t>
      </w:r>
    </w:p>
    <w:p/>
    <w:p>
      <w:pPr>
        <w:pStyle w:val="Code"/>
        <w:shd w:fill="F0F0F0"/>
      </w:pPr>
      <w:r>
        <w:t>BS(t) = (1/n) ∑ᵢ [S(t|Xᵢ) - I(Tᵢ &gt; t)]² · W(Tᵢ, δᵢ, t)</w:t>
        <w:br/>
        <w:t>IBS = ∫ BS(t) dt / (t_max - t_min)</w:t>
      </w:r>
    </w:p>
    <w:p/>
    <w:p>
      <w:pPr/>
      <w:r>
        <w:t>Where W is the IPCW weight accounting for censoring.</w:t>
      </w:r>
    </w:p>
    <w:p/>
    <w:p>
      <w:pPr/>
      <w:r>
        <w:rPr>
          <w:b/>
        </w:rPr>
        <w:t>Interpretation</w:t>
      </w:r>
      <w:r>
        <w:t>:</w:t>
      </w:r>
    </w:p>
    <w:p>
      <w:pPr>
        <w:pStyle w:val="ListBullet"/>
      </w:pPr>
      <w:r>
        <w:t>0: Perfect calibration</w:t>
      </w:r>
    </w:p>
    <w:p>
      <w:pPr>
        <w:pStyle w:val="ListBullet"/>
      </w:pPr>
      <w:r>
        <w:t>Lower is better</w:t>
      </w:r>
    </w:p>
    <w:p>
      <w:pPr>
        <w:pStyle w:val="ListBullet"/>
      </w:pPr>
      <w:r>
        <w:t>Measures both discrimination and calibration</w:t>
      </w:r>
    </w:p>
    <w:p>
      <w:pPr>
        <w:pStyle w:val="ListBullet"/>
      </w:pPr>
      <w:r>
        <w:t>Time-dependent metric</w:t>
      </w:r>
    </w:p>
    <w:p/>
    <w:p>
      <w:r>
        <w:rPr>
          <w:b/>
          <w:sz w:val="22"/>
        </w:rPr>
        <w:t>Implementation</w:t>
      </w:r>
    </w:p>
    <w:p/>
    <w:p>
      <w:pPr>
        <w:pStyle w:val="ListBullet"/>
      </w:pPr>
      <w:r>
        <w:t>Evaluated at time horizons: 3, 6, 12, 18, 24 months</w:t>
      </w:r>
    </w:p>
    <w:p>
      <w:pPr>
        <w:pStyle w:val="ListBullet"/>
      </w:pPr>
      <w:r>
        <w:t>Uses IPCW to handle censoring</w:t>
      </w:r>
    </w:p>
    <w:p>
      <w:pPr>
        <w:pStyle w:val="ListBullet"/>
      </w:pPr>
      <w:r>
        <w:t>Secondary metric for model selection</w:t>
      </w:r>
    </w:p>
    <w:p/>
    <w:p>
      <w:pPr>
        <w:pStyle w:val="Heading3"/>
      </w:pPr>
      <w:r>
        <w:t>3. Time-Dependent AUC</w:t>
      </w:r>
    </w:p>
    <w:p/>
    <w:p>
      <w:r>
        <w:rPr>
          <w:b/>
          <w:sz w:val="22"/>
        </w:rPr>
        <w:t>Definition</w:t>
      </w:r>
    </w:p>
    <w:p/>
    <w:p>
      <w:pPr/>
      <w:r>
        <w:t>Extension of ROC AUC for time-varying predictions:</w:t>
      </w:r>
    </w:p>
    <w:p/>
    <w:p>
      <w:pPr>
        <w:pStyle w:val="Code"/>
        <w:shd w:fill="F0F0F0"/>
      </w:pPr>
      <w:r>
        <w:t>AUC(t) = P(risk_i &gt; risk_j | Tᵢ = t, Tⱼ &gt; t)</w:t>
      </w:r>
    </w:p>
    <w:p/>
    <w:p>
      <w:pPr/>
      <w:r>
        <w:rPr>
          <w:b/>
        </w:rPr>
        <w:t>Interpretation</w:t>
      </w:r>
      <w:r>
        <w:t>:</w:t>
      </w:r>
    </w:p>
    <w:p>
      <w:pPr>
        <w:pStyle w:val="ListBullet"/>
      </w:pPr>
      <w:r>
        <w:t>Discrimination at specific time point t</w:t>
      </w:r>
    </w:p>
    <w:p>
      <w:pPr>
        <w:pStyle w:val="ListBullet"/>
      </w:pPr>
      <w:r>
        <w:t>0.5: Random classifier</w:t>
      </w:r>
    </w:p>
    <w:p>
      <w:pPr>
        <w:pStyle w:val="ListBullet"/>
      </w:pPr>
      <w:r>
        <w:t>1.0: Perfect discrimination</w:t>
      </w:r>
    </w:p>
    <w:p>
      <w:pPr>
        <w:pStyle w:val="ListBullet"/>
      </w:pPr>
      <w:r>
        <w:t>Evaluated at multiple time horizons</w:t>
      </w:r>
    </w:p>
    <w:p/>
    <w:p>
      <w:r>
        <w:rPr>
          <w:b/>
          <w:sz w:val="22"/>
        </w:rPr>
        <w:t>Implementation</w:t>
      </w:r>
    </w:p>
    <w:p/>
    <w:p>
      <w:pPr>
        <w:pStyle w:val="ListBullet"/>
      </w:pPr>
      <w:r>
        <w:t>Uses cumulative/dynamic AUC definition</w:t>
      </w:r>
    </w:p>
    <w:p>
      <w:pPr>
        <w:pStyle w:val="ListBullet"/>
      </w:pPr>
      <w:r>
        <w:t>Evaluated at CV time horizons</w:t>
      </w:r>
    </w:p>
    <w:p>
      <w:pPr>
        <w:pStyle w:val="ListBullet"/>
      </w:pPr>
      <w:r>
        <w:t>Provides time-specific performance insights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Cross-Validation Strategy</w:t>
      </w:r>
    </w:p>
    <w:p/>
    <w:p>
      <w:pPr>
        <w:pStyle w:val="Heading3"/>
      </w:pPr>
      <w:r>
        <w:t>Event-Balanced Stratified K-Fold</w:t>
      </w:r>
    </w:p>
    <w:p/>
    <w:p>
      <w:r>
        <w:rPr>
          <w:b/>
          <w:sz w:val="22"/>
        </w:rPr>
        <w:t>Motivation</w:t>
      </w:r>
    </w:p>
    <w:p/>
    <w:p>
      <w:pPr/>
      <w:r>
        <w:t>Standard K-fold can create folds with:</w:t>
      </w:r>
    </w:p>
    <w:p>
      <w:pPr>
        <w:pStyle w:val="ListBullet"/>
      </w:pPr>
      <w:r>
        <w:t>Imbalanced event rates (e.g., 5% vs 15%)</w:t>
      </w:r>
    </w:p>
    <w:p>
      <w:pPr>
        <w:pStyle w:val="ListBullet"/>
      </w:pPr>
      <w:r>
        <w:t>Insufficient events for model fitting</w:t>
      </w:r>
    </w:p>
    <w:p>
      <w:pPr>
        <w:pStyle w:val="ListBullet"/>
      </w:pPr>
      <w:r>
        <w:t>Biased performance estimates</w:t>
      </w:r>
    </w:p>
    <w:p/>
    <w:p>
      <w:r>
        <w:rPr>
          <w:b/>
          <w:sz w:val="22"/>
        </w:rPr>
        <w:t>Implementation</w:t>
      </w:r>
    </w:p>
    <w:p/>
    <w:p>
      <w:pPr/>
      <w:r>
        <w:rPr>
          <w:b/>
        </w:rPr>
        <w:t>Function</w:t>
      </w:r>
      <w:r>
        <w:t>: `event_balanced_splitter()` in `validation.py`</w:t>
      </w:r>
    </w:p>
    <w:p/>
    <w:p>
      <w:pPr>
        <w:pStyle w:val="Code"/>
        <w:shd w:fill="F0F0F0"/>
      </w:pPr>
      <w:r>
        <w:t>StratifiedKFold(n_splits=5, shuffle=True, random_state=42)</w:t>
      </w:r>
    </w:p>
    <w:p/>
    <w:p>
      <w:pPr/>
      <w:r>
        <w:rPr>
          <w:b/>
        </w:rPr>
        <w:t>Stratification variable</w:t>
      </w:r>
      <w:r>
        <w:t>: Event indicator (δ)</w:t>
      </w:r>
    </w:p>
    <w:p/>
    <w:p>
      <w:pPr/>
      <w:r>
        <w:rPr>
          <w:b/>
        </w:rPr>
        <w:t>Ensures</w:t>
      </w:r>
      <w:r>
        <w:t>:</w:t>
      </w:r>
    </w:p>
    <w:p>
      <w:pPr>
        <w:pStyle w:val="ListBullet"/>
      </w:pPr>
      <w:r>
        <w:t>Each fold has approximately equal proportion of events</w:t>
      </w:r>
    </w:p>
    <w:p>
      <w:pPr>
        <w:pStyle w:val="ListBullet"/>
      </w:pPr>
      <w:r>
        <w:t>Both censored and event samples in train/test</w:t>
      </w:r>
    </w:p>
    <w:p>
      <w:pPr>
        <w:pStyle w:val="ListBullet"/>
      </w:pPr>
      <w:r>
        <w:t>Representative folds for unbiased evaluation</w:t>
      </w:r>
    </w:p>
    <w:p/>
    <w:p>
      <w:pPr>
        <w:pStyle w:val="Heading3"/>
      </w:pPr>
      <w:r>
        <w:t>Fold-Aware Time Grid Constraints</w:t>
      </w:r>
    </w:p>
    <w:p/>
    <w:p>
      <w:pPr/>
      <w:r>
        <w:rPr>
          <w:b/>
        </w:rPr>
        <w:t>Problem</w:t>
      </w:r>
      <w:r>
        <w:t>: Survival metrics require time points within the test set's observed range.</w:t>
      </w:r>
    </w:p>
    <w:p/>
    <w:p>
      <w:pPr/>
      <w:r>
        <w:rPr>
          <w:b/>
        </w:rPr>
        <w:t>Solution</w:t>
      </w:r>
      <w:r>
        <w:t>: `default_time_grid()` with test set constraints:</w:t>
      </w:r>
    </w:p>
    <w:p/>
    <w:p>
      <w:pPr>
        <w:pStyle w:val="Code"/>
        <w:shd w:fill="F0F0F0"/>
      </w:pPr>
      <w:r>
        <w:t>t_min = max(train_5th_percentile, test_min + 0.1)</w:t>
        <w:br/>
        <w:t>t_max = min(train_95th_percentile, test_max - 0.1)</w:t>
      </w:r>
    </w:p>
    <w:p/>
    <w:p>
      <w:pPr/>
      <w:r>
        <w:rPr>
          <w:b/>
        </w:rPr>
        <w:t>Benefits</w:t>
      </w:r>
      <w:r>
        <w:t>:</w:t>
      </w:r>
    </w:p>
    <w:p>
      <w:pPr>
        <w:pStyle w:val="ListBullet"/>
      </w:pPr>
      <w:r>
        <w:t>Prevents extrapolation errors</w:t>
      </w:r>
    </w:p>
    <w:p>
      <w:pPr>
        <w:pStyle w:val="ListBullet"/>
      </w:pPr>
      <w:r>
        <w:t>Avoids "all times must be within follow-up" errors</w:t>
      </w:r>
    </w:p>
    <w:p>
      <w:pPr>
        <w:pStyle w:val="ListBullet"/>
      </w:pPr>
      <w:r>
        <w:t>Ensures valid metric computation</w:t>
      </w:r>
    </w:p>
    <w:p/>
    <w:p>
      <w:pPr>
        <w:pStyle w:val="Heading3"/>
      </w:pPr>
      <w:r>
        <w:t>Cross-Validation Workflow</w:t>
      </w:r>
    </w:p>
    <w:p/>
    <w:p>
      <w:pPr/>
      <w:r>
        <w:t>For each model:</w:t>
      </w:r>
    </w:p>
    <w:p>
      <w:pPr>
        <w:pStyle w:val="ListNumber"/>
      </w:pPr>
      <w:r>
        <w:t>Create 5 event-balanced folds</w:t>
      </w:r>
    </w:p>
    <w:p>
      <w:pPr>
        <w:pStyle w:val="ListNumber"/>
      </w:pPr>
      <w:r>
        <w:t>For each fold:</w:t>
      </w:r>
    </w:p>
    <w:p>
      <w:pPr>
        <w:pStyle w:val="ListBullet"/>
      </w:pPr>
      <w:r>
        <w:t>Fit preprocessing + model on training data</w:t>
      </w:r>
    </w:p>
    <w:p>
      <w:pPr>
        <w:pStyle w:val="ListBullet"/>
      </w:pPr>
      <w:r>
        <w:t>Generate fold-aware time grid</w:t>
      </w:r>
    </w:p>
    <w:p>
      <w:pPr>
        <w:pStyle w:val="ListBullet"/>
      </w:pPr>
      <w:r>
        <w:t>Predict on test fold</w:t>
      </w:r>
    </w:p>
    <w:p>
      <w:pPr>
        <w:pStyle w:val="ListBullet"/>
      </w:pPr>
      <w:r>
        <w:t>Compute C-index, IBS, time-dependent AUC</w:t>
      </w:r>
    </w:p>
    <w:p>
      <w:pPr>
        <w:pStyle w:val="ListBullet"/>
      </w:pPr>
      <w:r>
        <w:t>Save predictions to `artifacts/&lt;model&gt;/&lt;model&gt;_fold{i}_*.npy`</w:t>
      </w:r>
    </w:p>
    <w:p>
      <w:pPr>
        <w:pStyle w:val="ListNumber"/>
      </w:pPr>
      <w:r>
        <w:t>Aggregate metrics across folds</w:t>
      </w:r>
    </w:p>
    <w:p>
      <w:pPr>
        <w:pStyle w:val="ListNumber"/>
      </w:pPr>
      <w:r>
        <w:t>Rank models by mean C-index (primary), IBS (secondary)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Prediction Methodology</w:t>
      </w:r>
    </w:p>
    <w:p/>
    <w:p>
      <w:pPr>
        <w:pStyle w:val="Heading3"/>
      </w:pPr>
      <w:r>
        <w:t>Model Selection</w:t>
      </w:r>
    </w:p>
    <w:p/>
    <w:p>
      <w:pPr/>
      <w:r>
        <w:rPr>
          <w:b/>
        </w:rPr>
        <w:t>Criterion</w:t>
      </w:r>
      <w:r>
        <w:t>: Highest mean C-index from cross-validation</w:t>
      </w:r>
    </w:p>
    <w:p/>
    <w:p>
      <w:pPr/>
      <w:r>
        <w:rPr>
          <w:b/>
        </w:rPr>
        <w:t>Process</w:t>
      </w:r>
      <w:r>
        <w:t>:</w:t>
      </w:r>
    </w:p>
    <w:p>
      <w:pPr>
        <w:pStyle w:val="ListNumber"/>
      </w:pPr>
      <w:r>
        <w:t>Read `artifacts/model_summary.csv`</w:t>
      </w:r>
    </w:p>
    <w:p>
      <w:pPr>
        <w:pStyle w:val="ListNumber"/>
      </w:pPr>
      <w:r>
        <w:t>Select top-ranked model (sorted by rank_cindex, rank_ibs)</w:t>
      </w:r>
    </w:p>
    <w:p>
      <w:pPr>
        <w:pStyle w:val="ListNumber"/>
      </w:pPr>
      <w:r>
        <w:t>Load most recent saved model from `models/`</w:t>
      </w:r>
    </w:p>
    <w:p/>
    <w:p>
      <w:pPr>
        <w:pStyle w:val="Heading3"/>
      </w:pPr>
      <w:r>
        <w:t>Survival Probability Predictions</w:t>
      </w:r>
    </w:p>
    <w:p/>
    <w:p>
      <w:pPr/>
      <w:r>
        <w:rPr>
          <w:b/>
        </w:rPr>
        <w:t>Point Estimates at Fixed Horizons</w:t>
      </w:r>
      <w:r>
        <w:t>:</w:t>
      </w:r>
    </w:p>
    <w:p/>
    <w:p>
      <w:pPr/>
      <w:r>
        <w:t>Given feature vector X and time point t:</w:t>
      </w:r>
    </w:p>
    <w:p>
      <w:pPr>
        <w:pStyle w:val="Code"/>
        <w:shd w:fill="F0F0F0"/>
      </w:pPr>
      <w:r>
        <w:t>Ŝ(t|X) = model.predict_survival_function(X, times=[t])</w:t>
      </w:r>
    </w:p>
    <w:p/>
    <w:p>
      <w:pPr/>
      <w:r>
        <w:rPr>
          <w:b/>
        </w:rPr>
        <w:t>Current horizons</w:t>
      </w:r>
      <w:r>
        <w:t>: 3, 6, 12, 18, 24, 36 months</w:t>
      </w:r>
    </w:p>
    <w:p/>
    <w:p>
      <w:pPr/>
      <w:r>
        <w:rPr>
          <w:b/>
        </w:rPr>
        <w:t>Interpretation</w:t>
      </w:r>
      <w:r>
        <w:t>:</w:t>
      </w:r>
    </w:p>
    <w:p>
      <w:pPr>
        <w:pStyle w:val="ListBullet"/>
      </w:pPr>
      <w:r>
        <w:t>P(customer remains active beyond t months | features X)</w:t>
      </w:r>
    </w:p>
    <w:p>
      <w:pPr>
        <w:pStyle w:val="ListBullet"/>
      </w:pPr>
      <w:r>
        <w:t>Higher probability = lower churn risk</w:t>
      </w:r>
    </w:p>
    <w:p>
      <w:pPr>
        <w:pStyle w:val="ListBullet"/>
      </w:pPr>
      <w:r>
        <w:t>Used for threshold-based interventions (e.g., contact if Ŝ(12) &lt; 0.7)</w:t>
      </w:r>
    </w:p>
    <w:p/>
    <w:p>
      <w:pPr>
        <w:pStyle w:val="Heading3"/>
      </w:pPr>
      <w:r>
        <w:t>Expected Survival Time</w:t>
      </w:r>
    </w:p>
    <w:p/>
    <w:p>
      <w:pPr/>
      <w:r>
        <w:rPr>
          <w:b/>
        </w:rPr>
        <w:t>Restricted Mean Survival Time (RMST)</w:t>
      </w:r>
      <w:r>
        <w:t>:</w:t>
      </w:r>
    </w:p>
    <w:p/>
    <w:p>
      <w:pPr>
        <w:pStyle w:val="Code"/>
        <w:shd w:fill="F0F0F0"/>
      </w:pPr>
      <w:r>
        <w:t>E[T|X] = ∫₀ᵗᵐᵃˣ Ŝ(u|X) du</w:t>
      </w:r>
    </w:p>
    <w:p/>
    <w:p>
      <w:pPr/>
      <w:r>
        <w:rPr>
          <w:b/>
        </w:rPr>
        <w:t>Implementation</w:t>
      </w:r>
      <w:r>
        <w:t>:</w:t>
      </w:r>
    </w:p>
    <w:p/>
    <w:p>
      <w:pPr>
        <w:pStyle w:val="Code"/>
        <w:shd w:fill="F0F0F0"/>
      </w:pPr>
      <w:r>
        <w:t>def calculate_expected_survival_time(pipeline, X):</w:t>
        <w:br/>
        <w:t xml:space="preserve">    times = np.linspace(0, t_max, 200)</w:t>
        <w:br/>
        <w:t xml:space="preserve">    surv_probs = pipeline.predict_survival_function(X, times)</w:t>
        <w:br/>
        <w:t xml:space="preserve">    expected_time = trapezoid(surv_probs, times)  # area under curve</w:t>
      </w:r>
    </w:p>
    <w:p/>
    <w:p>
      <w:pPr/>
      <w:r>
        <w:rPr>
          <w:b/>
        </w:rPr>
        <w:t>Where</w:t>
      </w:r>
      <w:r>
        <w:t>:</w:t>
      </w:r>
    </w:p>
    <w:p>
      <w:pPr>
        <w:pStyle w:val="ListBullet"/>
      </w:pPr>
      <w:r>
        <w:t>t_max = maximum observed time in training data (auto-detected)</w:t>
      </w:r>
    </w:p>
    <w:p>
      <w:pPr>
        <w:pStyle w:val="ListBullet"/>
      </w:pPr>
      <w:r>
        <w:t>200 points for numerical integration (trapezoidal rule)</w:t>
      </w:r>
    </w:p>
    <w:p/>
    <w:p>
      <w:pPr/>
      <w:r>
        <w:rPr>
          <w:b/>
        </w:rPr>
        <w:t>Properties</w:t>
      </w:r>
      <w:r>
        <w:t>:</w:t>
      </w:r>
    </w:p>
    <w:p>
      <w:pPr>
        <w:pStyle w:val="ListBullet"/>
      </w:pPr>
      <w:r>
        <w:rPr>
          <w:b/>
        </w:rPr>
        <w:t>Intuitive interpretation</w:t>
      </w:r>
      <w:r>
        <w:t>: Average months until termination</w:t>
      </w:r>
    </w:p>
    <w:p>
      <w:pPr>
        <w:pStyle w:val="ListBullet"/>
      </w:pPr>
      <w:r>
        <w:rPr>
          <w:b/>
        </w:rPr>
        <w:t>Single summary metric</w:t>
      </w:r>
      <w:r>
        <w:t>: Easier for business stakeholders than probability curves</w:t>
      </w:r>
    </w:p>
    <w:p>
      <w:pPr>
        <w:pStyle w:val="ListBullet"/>
      </w:pPr>
      <w:r>
        <w:rPr>
          <w:b/>
        </w:rPr>
        <w:t>Restricted</w:t>
      </w:r>
      <w:r>
        <w:t>: Lower bound if survival curve doesn't reach 0</w:t>
      </w:r>
    </w:p>
    <w:p>
      <w:pPr>
        <w:pStyle w:val="ListBullet"/>
      </w:pPr>
      <w:r>
        <w:rPr>
          <w:b/>
        </w:rPr>
        <w:t>Higher value = lower risk</w:t>
      </w:r>
      <w:r>
        <w:t>: Directly ranks customers by expected retention</w:t>
      </w:r>
    </w:p>
    <w:p/>
    <w:p>
      <w:pPr/>
      <w:r>
        <w:rPr>
          <w:b/>
        </w:rPr>
        <w:t>Use Cases</w:t>
      </w:r>
      <w:r>
        <w:t>:</w:t>
      </w:r>
    </w:p>
    <w:p>
      <w:pPr>
        <w:pStyle w:val="ListBullet"/>
      </w:pPr>
      <w:r>
        <w:t>Customer lifetime value estimation</w:t>
      </w:r>
    </w:p>
    <w:p>
      <w:pPr>
        <w:pStyle w:val="ListBullet"/>
      </w:pPr>
      <w:r>
        <w:t>Prioritizing retention interventions</w:t>
      </w:r>
    </w:p>
    <w:p>
      <w:pPr>
        <w:pStyle w:val="ListBullet"/>
      </w:pPr>
      <w:r>
        <w:t>Segmentation by risk level</w:t>
      </w:r>
    </w:p>
    <w:p/>
    <w:p>
      <w:pPr>
        <w:pStyle w:val="Heading3"/>
      </w:pPr>
      <w:r>
        <w:t>Output Format</w:t>
      </w:r>
    </w:p>
    <w:p/>
    <w:p>
      <w:pPr/>
      <w:r>
        <w:t>Each prediction CSV contains per-account:</w:t>
      </w:r>
    </w:p>
    <w:p/>
    <w:p>
      <w:pPr/>
      <w:r>
        <w:t>| Column | Description | Range |</w:t>
      </w:r>
    </w:p>
    <w:p>
      <w:pPr/>
      <w:r>
        <w:t>| `account_entities_key` | Account identifier | - |</w:t>
      </w:r>
    </w:p>
    <w:p>
      <w:pPr/>
      <w:r>
        <w:t>| `model_name` | Best model used | - |</w:t>
      </w:r>
    </w:p>
    <w:p>
      <w:pPr/>
      <w:r>
        <w:t>| `expected_survival_months` | RMST | [0, t_max] |</w:t>
      </w:r>
    </w:p>
    <w:p>
      <w:pPr/>
      <w:r>
        <w:t>| `survival_prob_3m` | P(survive &gt; 3 months) | [0, 1] |</w:t>
      </w:r>
    </w:p>
    <w:p>
      <w:pPr/>
      <w:r>
        <w:t>| `survival_prob_6m` | P(survive &gt; 6 months) | [0, 1] |</w:t>
      </w:r>
    </w:p>
    <w:p>
      <w:pPr/>
      <w:r>
        <w:t>| `survival_prob_12m` | P(survive &gt; 12 months) | [0, 1] |</w:t>
      </w:r>
    </w:p>
    <w:p>
      <w:pPr/>
      <w:r>
        <w:t>| `survival_prob_18m` | P(survive &gt; 18 months) | [0, 1] |</w:t>
      </w:r>
    </w:p>
    <w:p>
      <w:pPr/>
      <w:r>
        <w:t>| `survival_prob_24m` | P(survive &gt; 24 months) | [0, 1] |</w:t>
      </w:r>
    </w:p>
    <w:p>
      <w:pPr/>
      <w:r>
        <w:t>| `survival_prob_36m` | P(survive &gt; 36 months) | [0, 1] |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Implementation Architecture</w:t>
      </w:r>
    </w:p>
    <w:p/>
    <w:p>
      <w:pPr>
        <w:pStyle w:val="Heading3"/>
      </w:pPr>
      <w:r>
        <w:t>Module Structure</w:t>
      </w:r>
    </w:p>
    <w:p/>
    <w:p>
      <w:pPr>
        <w:pStyle w:val="Code"/>
        <w:shd w:fill="F0F0F0"/>
      </w:pPr>
      <w:r>
        <w:t>survival_framework/</w:t>
        <w:br/>
        <w:t>├── data.py           # Data loading, preprocessing pipelines</w:t>
        <w:br/>
        <w:t>├── models.py         # Survival model wrappers</w:t>
        <w:br/>
        <w:t>├── validation.py     # Cross-validation, evaluation</w:t>
        <w:br/>
        <w:t>├── metrics.py        # Survival-specific metrics</w:t>
        <w:br/>
        <w:t>├── predict.py        # Prediction generation</w:t>
        <w:br/>
        <w:t>├── train.py          # Training orchestration</w:t>
        <w:br/>
        <w:t>├── tracking.py       # MLflow experiment tracking</w:t>
        <w:br/>
        <w:t>└── utils.py          # Helper utilities</w:t>
      </w:r>
    </w:p>
    <w:p/>
    <w:p>
      <w:pPr>
        <w:pStyle w:val="Heading3"/>
      </w:pPr>
      <w:r>
        <w:t>Design Principles</w:t>
      </w:r>
    </w:p>
    <w:p/>
    <w:p>
      <w:pPr>
        <w:pStyle w:val="ListNumber"/>
      </w:pPr>
      <w:r>
        <w:rPr>
          <w:b/>
        </w:rPr>
        <w:t>Unified Interface</w:t>
      </w:r>
      <w:r>
        <w:t>: All models inherit from `BaseSurvivalModel` with standard `fit()`, `predict_survival_function()`, `score()` methods</w:t>
      </w:r>
    </w:p>
    <w:p/>
    <w:p>
      <w:pPr>
        <w:pStyle w:val="ListNumber"/>
      </w:pPr>
      <w:r>
        <w:rPr>
          <w:b/>
        </w:rPr>
        <w:t>Pipeline Composition</w:t>
      </w:r>
      <w:r>
        <w:t>: sklearn Pipeline pattern for reproducible preprocessing + modeling</w:t>
      </w:r>
    </w:p>
    <w:p/>
    <w:p>
      <w:pPr>
        <w:pStyle w:val="ListNumber"/>
      </w:pPr>
      <w:r>
        <w:rPr>
          <w:b/>
        </w:rPr>
        <w:t>Separation of Concerns</w:t>
      </w:r>
      <w:r>
        <w:t>:</w:t>
      </w:r>
    </w:p>
    <w:p>
      <w:pPr>
        <w:pStyle w:val="ListBullet"/>
      </w:pPr>
      <w:r>
        <w:t>`data.py`: Feature engineering</w:t>
      </w:r>
    </w:p>
    <w:p>
      <w:pPr>
        <w:pStyle w:val="ListBullet"/>
      </w:pPr>
      <w:r>
        <w:t>`models.py`: Algorithmic logic</w:t>
      </w:r>
    </w:p>
    <w:p>
      <w:pPr>
        <w:pStyle w:val="ListBullet"/>
      </w:pPr>
      <w:r>
        <w:t>`validation.py`: Evaluation protocol</w:t>
      </w:r>
    </w:p>
    <w:p>
      <w:pPr>
        <w:pStyle w:val="ListBullet"/>
      </w:pPr>
      <w:r>
        <w:t>`train.py`: Workflow orchestration</w:t>
      </w:r>
    </w:p>
    <w:p/>
    <w:p>
      <w:pPr>
        <w:pStyle w:val="ListNumber"/>
      </w:pPr>
      <w:r>
        <w:rPr>
          <w:b/>
        </w:rPr>
        <w:t>Type Safety</w:t>
      </w:r>
      <w:r>
        <w:t>: Type hints on all function signatures</w:t>
      </w:r>
    </w:p>
    <w:p/>
    <w:p>
      <w:pPr>
        <w:pStyle w:val="ListNumber"/>
      </w:pPr>
      <w:r>
        <w:rPr>
          <w:b/>
        </w:rPr>
        <w:t>Comprehensive Docstrings</w:t>
      </w:r>
      <w:r>
        <w:t>: Google-style docstrings with Args, Returns, Examples</w:t>
      </w:r>
    </w:p>
    <w:p/>
    <w:p>
      <w:pPr>
        <w:pStyle w:val="ListNumber"/>
      </w:pPr>
      <w:r>
        <w:rPr>
          <w:b/>
        </w:rPr>
        <w:t>Experiment Tracking</w:t>
      </w:r>
      <w:r>
        <w:t>: MLflow integration for reproducibility</w:t>
      </w:r>
    </w:p>
    <w:p/>
    <w:p>
      <w:pPr>
        <w:pStyle w:val="Heading3"/>
      </w:pPr>
      <w:r>
        <w:t>Key Abstractions</w:t>
      </w:r>
    </w:p>
    <w:p/>
    <w:p>
      <w:r>
        <w:rPr>
          <w:b/>
          <w:sz w:val="22"/>
        </w:rPr>
        <w:t>Structured Array for Survival Data</w:t>
      </w:r>
    </w:p>
    <w:p/>
    <w:p>
      <w:pPr>
        <w:pStyle w:val="Code"/>
        <w:shd w:fill="F0F0F0"/>
      </w:pPr>
      <w:r>
        <w:t>y = np.array(</w:t>
        <w:br/>
        <w:t xml:space="preserve">    [(event_1, time_1), (event_2, time_2), ...],</w:t>
        <w:br/>
        <w:t xml:space="preserve">    dtype=[('event', bool), ('time', float)]</w:t>
        <w:br/>
        <w:t>)</w:t>
      </w:r>
    </w:p>
    <w:p/>
    <w:p>
      <w:pPr/>
      <w:r>
        <w:rPr>
          <w:b/>
        </w:rPr>
        <w:t>Rationale</w:t>
      </w:r>
      <w:r>
        <w:t>:</w:t>
      </w:r>
    </w:p>
    <w:p>
      <w:pPr>
        <w:pStyle w:val="ListBullet"/>
      </w:pPr>
      <w:r>
        <w:t>scikit-survival standard format</w:t>
      </w:r>
    </w:p>
    <w:p>
      <w:pPr>
        <w:pStyle w:val="ListBullet"/>
      </w:pPr>
      <w:r>
        <w:t>Type-safe event/time pairing</w:t>
      </w:r>
    </w:p>
    <w:p>
      <w:pPr>
        <w:pStyle w:val="ListBullet"/>
      </w:pPr>
      <w:r>
        <w:t>Prevents index misalignment</w:t>
      </w:r>
    </w:p>
    <w:p/>
    <w:p>
      <w:r>
        <w:rPr>
          <w:b/>
          <w:sz w:val="22"/>
        </w:rPr>
        <w:t>Model Wrapper Pattern</w:t>
      </w:r>
    </w:p>
    <w:p/>
    <w:p>
      <w:pPr>
        <w:pStyle w:val="Code"/>
        <w:shd w:fill="F0F0F0"/>
      </w:pPr>
      <w:r>
        <w:t>class BaseSurvivalModel:</w:t>
        <w:br/>
        <w:t xml:space="preserve">    def fit(self, X, y) -&gt; self</w:t>
        <w:br/>
        <w:t xml:space="preserve">    def predict_survival_function(self, X, times) -&gt; np.ndarray</w:t>
        <w:br/>
        <w:t xml:space="preserve">    def score(self, X, y) -&gt; float</w:t>
      </w:r>
    </w:p>
    <w:p/>
    <w:p>
      <w:pPr/>
      <w:r>
        <w:rPr>
          <w:b/>
        </w:rPr>
        <w:t>Benefits</w:t>
      </w:r>
      <w:r>
        <w:t>:</w:t>
      </w:r>
    </w:p>
    <w:p>
      <w:pPr>
        <w:pStyle w:val="ListBullet"/>
      </w:pPr>
      <w:r>
        <w:t>Consistent API across libraries (scikit-survival, lifelines)</w:t>
      </w:r>
    </w:p>
    <w:p>
      <w:pPr>
        <w:pStyle w:val="ListBullet"/>
      </w:pPr>
      <w:r>
        <w:t>Easy to add new models</w:t>
      </w:r>
    </w:p>
    <w:p>
      <w:pPr>
        <w:pStyle w:val="ListBullet"/>
      </w:pPr>
      <w:r>
        <w:t>Enables pipeline composition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Input/Output Organization</w:t>
      </w:r>
    </w:p>
    <w:p/>
    <w:p>
      <w:pPr>
        <w:pStyle w:val="Heading3"/>
      </w:pPr>
      <w:r>
        <w:t>Run Type System</w:t>
      </w:r>
    </w:p>
    <w:p/>
    <w:p>
      <w:pPr/>
      <w:r>
        <w:t>The framework distinguishes between two run types to enable safe parallel development and production workflows:</w:t>
      </w:r>
    </w:p>
    <w:p/>
    <w:p>
      <w:pPr>
        <w:pStyle w:val="Code"/>
        <w:shd w:fill="F0F0F0"/>
      </w:pPr>
      <w:r>
        <w:t>RunType = Literal["sample", "production"]</w:t>
      </w:r>
    </w:p>
    <w:p/>
    <w:p>
      <w:pPr/>
      <w:r>
        <w:rPr>
          <w:b/>
        </w:rPr>
        <w:t>Sample Runs</w:t>
      </w:r>
      <w:r>
        <w:t xml:space="preserve"> (`run_type="sample"`):</w:t>
      </w:r>
    </w:p>
    <w:p>
      <w:pPr>
        <w:pStyle w:val="ListBullet"/>
      </w:pPr>
      <w:r>
        <w:t>Purpose: Development, testing, rapid iteration</w:t>
      </w:r>
    </w:p>
    <w:p>
      <w:pPr>
        <w:pStyle w:val="ListBullet"/>
      </w:pPr>
      <w:r>
        <w:t>Data: Small representative subset (~2,000 records)</w:t>
      </w:r>
    </w:p>
    <w:p>
      <w:pPr>
        <w:pStyle w:val="ListBullet"/>
      </w:pPr>
      <w:r>
        <w:t>Format: CSV for human readability</w:t>
      </w:r>
    </w:p>
    <w:p>
      <w:pPr>
        <w:pStyle w:val="ListBullet"/>
      </w:pPr>
      <w:r>
        <w:t>Location: `data/inputs/sample/`</w:t>
      </w:r>
    </w:p>
    <w:p>
      <w:pPr>
        <w:pStyle w:val="ListBullet"/>
      </w:pPr>
      <w:r>
        <w:t>Use case: Algorithm development, parameter tuning, validation</w:t>
      </w:r>
    </w:p>
    <w:p/>
    <w:p>
      <w:pPr/>
      <w:r>
        <w:rPr>
          <w:b/>
        </w:rPr>
        <w:t>Production Runs</w:t>
      </w:r>
      <w:r>
        <w:t xml:space="preserve"> (`run_type="production"`):</w:t>
      </w:r>
    </w:p>
    <w:p>
      <w:pPr>
        <w:pStyle w:val="ListBullet"/>
      </w:pPr>
      <w:r>
        <w:t>Purpose: Final models, actual predictions, deployment</w:t>
      </w:r>
    </w:p>
    <w:p>
      <w:pPr>
        <w:pStyle w:val="ListBullet"/>
      </w:pPr>
      <w:r>
        <w:t>Data: Full population dataset</w:t>
      </w:r>
    </w:p>
    <w:p>
      <w:pPr>
        <w:pStyle w:val="ListBullet"/>
      </w:pPr>
      <w:r>
        <w:t>Format: Pickle (recommended for &gt;10MB) or CSV</w:t>
      </w:r>
    </w:p>
    <w:p>
      <w:pPr>
        <w:pStyle w:val="ListBullet"/>
      </w:pPr>
      <w:r>
        <w:t>Location: `data/inputs/production/`</w:t>
      </w:r>
    </w:p>
    <w:p>
      <w:pPr>
        <w:pStyle w:val="ListBullet"/>
      </w:pPr>
      <w:r>
        <w:t>Use case: Generating predictions for all customers</w:t>
      </w:r>
    </w:p>
    <w:p/>
    <w:p>
      <w:pPr>
        <w:pStyle w:val="Heading3"/>
      </w:pPr>
      <w:r>
        <w:t>Directory Structure</w:t>
      </w:r>
    </w:p>
    <w:p/>
    <w:p>
      <w:pPr>
        <w:pStyle w:val="Code"/>
        <w:shd w:fill="F0F0F0"/>
      </w:pPr>
      <w:r>
        <w:t>data/</w:t>
        <w:br/>
        <w:t>├── inputs/</w:t>
        <w:br/>
        <w:t>│   ├── sample/                          # Development datasets</w:t>
        <w:br/>
        <w:t>│   │   ├── survival_inputs_sample2000.csv</w:t>
        <w:br/>
        <w:t>│   │   └── README.md</w:t>
        <w:br/>
        <w:t>│   └── production/                      # Full population datasets</w:t>
        <w:br/>
        <w:t>│       ├── survival_inputs_complete.pkl</w:t>
        <w:br/>
        <w:t>│       └── README.md</w:t>
        <w:br/>
        <w:t>└── outputs/</w:t>
        <w:br/>
        <w:t xml:space="preserve">    ├── sample/                          # Sample run outputs</w:t>
        <w:br/>
        <w:t xml:space="preserve">    │   ├── predictions/                 # Prediction CSVs</w:t>
        <w:br/>
        <w:t xml:space="preserve">    │   │   └── survival_predictions_sample_YYYYMMDD_HHMMSS.csv</w:t>
        <w:br/>
        <w:t xml:space="preserve">    │   ├── artifacts/                   # Training metrics, PH flags</w:t>
        <w:br/>
        <w:t xml:space="preserve">    │   │   ├── model_metrics.csv</w:t>
        <w:br/>
        <w:t xml:space="preserve">    │   │   ├── model_summary.csv</w:t>
        <w:br/>
        <w:t xml:space="preserve">    │   │   ├── ph_flags.csv</w:t>
        <w:br/>
        <w:t xml:space="preserve">    │   │   └── &lt;model&gt;/                 # Per-fold predictions</w:t>
        <w:br/>
        <w:t xml:space="preserve">    │   ├── models/                      # Saved model pipelines</w:t>
        <w:br/>
        <w:t xml:space="preserve">    │   │   └── sample_&lt;model&gt;.joblib_YYYYMMDD_HHMMSS</w:t>
        <w:br/>
        <w:t xml:space="preserve">    │   └── mlruns/                      # MLflow experiment tracking</w:t>
        <w:br/>
        <w:t xml:space="preserve">    └── production/                      # Production run outputs</w:t>
        <w:br/>
        <w:t xml:space="preserve">        ├── predictions/</w:t>
        <w:br/>
        <w:t xml:space="preserve">        │   └── survival_predictions_production_YYYYMMDD_HHMMSS.csv</w:t>
        <w:br/>
        <w:t xml:space="preserve">        ├── artifacts/</w:t>
        <w:br/>
        <w:t xml:space="preserve">        ├── models/</w:t>
        <w:br/>
        <w:t xml:space="preserve">        │   └── production_&lt;model&gt;.joblib_YYYYMMDD_HHMMSS</w:t>
        <w:br/>
        <w:t xml:space="preserve">        └── mlruns/</w:t>
      </w:r>
    </w:p>
    <w:p/>
    <w:p>
      <w:pPr>
        <w:pStyle w:val="Heading3"/>
      </w:pPr>
      <w:r>
        <w:t>File Format Support</w:t>
      </w:r>
    </w:p>
    <w:p/>
    <w:p>
      <w:pPr/>
      <w:r>
        <w:rPr>
          <w:b/>
        </w:rPr>
        <w:t>Input Formats</w:t>
      </w:r>
      <w:r>
        <w:t>:</w:t>
      </w:r>
    </w:p>
    <w:p/>
    <w:p>
      <w:pPr/>
      <w:r>
        <w:t>| Format | Extension | Use Case | Performance |</w:t>
      </w:r>
    </w:p>
    <w:p>
      <w:pPr/>
      <w:r>
        <w:t>| CSV | `.csv` | Human-readable, small datasets (&lt;10MB) | Slower I/O |</w:t>
      </w:r>
    </w:p>
    <w:p>
      <w:pPr/>
      <w:r>
        <w:t>| Pickle | `.pkl`, `.pickle` | Large datasets (&gt;10MB), production | Fast I/O |</w:t>
      </w:r>
    </w:p>
    <w:p/>
    <w:p>
      <w:pPr/>
      <w:r>
        <w:rPr>
          <w:b/>
        </w:rPr>
        <w:t>Auto-detection</w:t>
      </w:r>
      <w:r>
        <w:t>: Format determined by file extension</w:t>
      </w:r>
    </w:p>
    <w:p>
      <w:pPr/>
      <w:r>
        <w:rPr>
          <w:b/>
        </w:rPr>
        <w:t>Validation</w:t>
      </w:r>
      <w:r>
        <w:t>: Schema checked on load (required columns, types)</w:t>
      </w:r>
    </w:p>
    <w:p/>
    <w:p>
      <w:pPr/>
      <w:r>
        <w:rPr>
          <w:b/>
        </w:rPr>
        <w:t>Output Formats</w:t>
      </w:r>
      <w:r>
        <w:t>:</w:t>
      </w:r>
    </w:p>
    <w:p>
      <w:pPr>
        <w:pStyle w:val="ListBullet"/>
      </w:pPr>
      <w:r>
        <w:rPr>
          <w:b/>
        </w:rPr>
        <w:t>Predictions</w:t>
      </w:r>
      <w:r>
        <w:t>: Always CSV for portability</w:t>
      </w:r>
    </w:p>
    <w:p>
      <w:pPr>
        <w:pStyle w:val="ListBullet"/>
      </w:pPr>
      <w:r>
        <w:rPr>
          <w:b/>
        </w:rPr>
        <w:t>Models</w:t>
      </w:r>
      <w:r>
        <w:t>: Joblib (sklearn standard)</w:t>
      </w:r>
    </w:p>
    <w:p>
      <w:pPr>
        <w:pStyle w:val="ListBullet"/>
      </w:pPr>
      <w:r>
        <w:rPr>
          <w:b/>
        </w:rPr>
        <w:t>Artifacts</w:t>
      </w:r>
      <w:r>
        <w:t>: CSV for metrics, NumPy arrays for predictions</w:t>
      </w:r>
    </w:p>
    <w:p/>
    <w:p>
      <w:pPr>
        <w:pStyle w:val="Heading3"/>
      </w:pPr>
      <w:r>
        <w:t>File Naming Conventions</w:t>
      </w:r>
    </w:p>
    <w:p/>
    <w:p>
      <w:pPr/>
      <w:r>
        <w:t>All generated files include `run_type` prefix for clear identification:</w:t>
      </w:r>
    </w:p>
    <w:p/>
    <w:p>
      <w:pPr/>
      <w:r>
        <w:rPr>
          <w:b/>
        </w:rPr>
        <w:t>Models</w:t>
      </w:r>
      <w:r>
        <w:t>:</w:t>
      </w:r>
    </w:p>
    <w:p>
      <w:pPr>
        <w:pStyle w:val="Code"/>
        <w:shd w:fill="F0F0F0"/>
      </w:pPr>
      <w:r>
        <w:t>sample_cox_ph.joblib_20251024_143052</w:t>
        <w:br/>
        <w:t>production_rsf.joblib_20251024_143052</w:t>
      </w:r>
    </w:p>
    <w:p/>
    <w:p>
      <w:pPr/>
      <w:r>
        <w:rPr>
          <w:b/>
        </w:rPr>
        <w:t>Predictions</w:t>
      </w:r>
      <w:r>
        <w:t>:</w:t>
      </w:r>
    </w:p>
    <w:p>
      <w:pPr>
        <w:pStyle w:val="Code"/>
        <w:shd w:fill="F0F0F0"/>
      </w:pPr>
      <w:r>
        <w:t>survival_predictions_sample_20251024_143052.csv</w:t>
        <w:br/>
        <w:t>survival_predictions_production_20251024_143052.csv</w:t>
      </w:r>
    </w:p>
    <w:p/>
    <w:p>
      <w:pPr/>
      <w:r>
        <w:rPr>
          <w:b/>
        </w:rPr>
        <w:t>Benefits</w:t>
      </w:r>
      <w:r>
        <w:t>:</w:t>
      </w:r>
    </w:p>
    <w:p>
      <w:pPr>
        <w:pStyle w:val="ListBullet"/>
      </w:pPr>
      <w:r>
        <w:t>No file conflicts between sample and production runs</w:t>
      </w:r>
    </w:p>
    <w:p>
      <w:pPr>
        <w:pStyle w:val="ListBullet"/>
      </w:pPr>
      <w:r>
        <w:t>Easy identification of run provenance</w:t>
      </w:r>
    </w:p>
    <w:p>
      <w:pPr>
        <w:pStyle w:val="ListBullet"/>
      </w:pPr>
      <w:r>
        <w:t>Clear separation for testing vs deployment</w:t>
      </w:r>
    </w:p>
    <w:p>
      <w:pPr>
        <w:pStyle w:val="ListBullet"/>
      </w:pPr>
      <w:r>
        <w:t>Reproducible experiments with timestamped artifacts</w:t>
      </w:r>
    </w:p>
    <w:p/>
    <w:p>
      <w:pPr>
        <w:pStyle w:val="Heading3"/>
      </w:pPr>
      <w:r>
        <w:t>Usage Examples</w:t>
      </w:r>
    </w:p>
    <w:p/>
    <w:p>
      <w:pPr/>
      <w:r>
        <w:rPr>
          <w:b/>
        </w:rPr>
        <w:t>Command-Line Interface</w:t>
      </w:r>
      <w:r>
        <w:t>:</w:t>
      </w:r>
    </w:p>
    <w:p/>
    <w:p>
      <w:pPr>
        <w:pStyle w:val="Code"/>
        <w:shd w:fill="F0F0F0"/>
      </w:pPr>
      <w:r>
        <w:t># Sample run with CSV (default)</w:t>
        <w:br/>
        <w:t>python src/main.py</w:t>
        <w:br/>
        <w:br/>
        <w:t># Sample run (explicit)</w:t>
        <w:br/>
        <w:t>python src/main.py \</w:t>
        <w:br/>
        <w:t xml:space="preserve">  --input data/inputs/sample/survival_inputs_sample2000.csv \</w:t>
        <w:br/>
        <w:t xml:space="preserve">  --run-type sample</w:t>
        <w:br/>
        <w:br/>
        <w:t># Production run with pickle</w:t>
        <w:br/>
        <w:t>python src/main.py \</w:t>
        <w:br/>
        <w:t xml:space="preserve">  --input data/inputs/production/survival_inputs_complete.pkl \</w:t>
        <w:br/>
        <w:t xml:space="preserve">  --run-type production</w:t>
        <w:br/>
        <w:br/>
        <w:t># Prediction only (skip training)</w:t>
        <w:br/>
        <w:t>python src/main.py \</w:t>
        <w:br/>
        <w:t xml:space="preserve">  --input data/inputs/sample/data.csv \</w:t>
        <w:br/>
        <w:t xml:space="preserve">  --run-type sample \</w:t>
        <w:br/>
        <w:t xml:space="preserve">  --predict-only</w:t>
        <w:br/>
        <w:br/>
        <w:t># Training only (skip prediction)</w:t>
        <w:br/>
        <w:t>python src/main.py \</w:t>
        <w:br/>
        <w:t xml:space="preserve">  --input data/inputs/production/data.pkl \</w:t>
        <w:br/>
        <w:t xml:space="preserve">  --run-type production \</w:t>
        <w:br/>
        <w:t xml:space="preserve">  --train-only</w:t>
      </w:r>
    </w:p>
    <w:p/>
    <w:p>
      <w:pPr/>
      <w:r>
        <w:rPr>
          <w:b/>
        </w:rPr>
        <w:t>Programmatic API</w:t>
      </w:r>
      <w:r>
        <w:t>:</w:t>
      </w:r>
    </w:p>
    <w:p/>
    <w:p>
      <w:pPr>
        <w:pStyle w:val="Code"/>
        <w:shd w:fill="F0F0F0"/>
      </w:pPr>
      <w:r>
        <w:t>from main import run_pipeline</w:t>
        <w:br/>
        <w:br/>
        <w:t># Sample run</w:t>
        <w:br/>
        <w:t>run_pipeline(</w:t>
        <w:br/>
        <w:t xml:space="preserve">    input_file="data/inputs/sample/survival_inputs_sample2000.csv",</w:t>
        <w:br/>
        <w:t xml:space="preserve">    run_type="sample"</w:t>
        <w:br/>
        <w:t>)</w:t>
        <w:br/>
        <w:br/>
        <w:t># Production run</w:t>
        <w:br/>
        <w:t>run_pipeline(</w:t>
        <w:br/>
        <w:t xml:space="preserve">    input_file="data/inputs/production/survival_inputs_complete.pkl",</w:t>
        <w:br/>
        <w:t xml:space="preserve">    run_type="production",</w:t>
        <w:br/>
        <w:t xml:space="preserve">    predict_only=False,</w:t>
        <w:br/>
        <w:t xml:space="preserve">    train_only=False</w:t>
        <w:br/>
        <w:t>)</w:t>
      </w:r>
    </w:p>
    <w:p/>
    <w:p>
      <w:pPr>
        <w:pStyle w:val="Heading3"/>
      </w:pPr>
      <w:r>
        <w:t>Data Schema Requirements</w:t>
      </w:r>
    </w:p>
    <w:p/>
    <w:p>
      <w:pPr/>
      <w:r>
        <w:t>All input files (CSV or pickle) must contain:</w:t>
      </w:r>
    </w:p>
    <w:p/>
    <w:p>
      <w:pPr/>
      <w:r>
        <w:rPr>
          <w:b/>
        </w:rPr>
        <w:t>Required Columns</w:t>
      </w:r>
      <w:r>
        <w:t>:</w:t>
      </w:r>
    </w:p>
    <w:p>
      <w:pPr>
        <w:pStyle w:val="ListBullet"/>
      </w:pPr>
      <w:r>
        <w:t>`account_entities_key` (str/int): Unique customer identifier</w:t>
      </w:r>
    </w:p>
    <w:p>
      <w:pPr>
        <w:pStyle w:val="ListBullet"/>
      </w:pPr>
      <w:r>
        <w:t>`survival_months` (float): Time to event or censoring</w:t>
      </w:r>
    </w:p>
    <w:p>
      <w:pPr>
        <w:pStyle w:val="ListBullet"/>
      </w:pPr>
      <w:r>
        <w:t>`is_terminated` (bool/int): Event indicator (1 = terminated, 0 = censored)</w:t>
      </w:r>
    </w:p>
    <w:p/>
    <w:p>
      <w:pPr/>
      <w:r>
        <w:rPr>
          <w:b/>
        </w:rPr>
        <w:t>Numeric Features</w:t>
      </w:r>
      <w:r>
        <w:t xml:space="preserve"> (9):</w:t>
      </w:r>
    </w:p>
    <w:p>
      <w:pPr>
        <w:pStyle w:val="ListBullet"/>
      </w:pPr>
      <w:r>
        <w:t>`debit_exp_smooth`: Exponentially smoothed debit amounts</w:t>
      </w:r>
    </w:p>
    <w:p>
      <w:pPr>
        <w:pStyle w:val="ListBullet"/>
      </w:pPr>
      <w:r>
        <w:t>`credit_exp_smooth`: Exponentially smoothed credit amounts</w:t>
      </w:r>
    </w:p>
    <w:p>
      <w:pPr>
        <w:pStyle w:val="ListBullet"/>
      </w:pPr>
      <w:r>
        <w:t>`balance_exp_smooth`: Exponentially smoothed account balance</w:t>
      </w:r>
    </w:p>
    <w:p>
      <w:pPr>
        <w:pStyle w:val="ListBullet"/>
      </w:pPr>
      <w:r>
        <w:t>`past_due_balance_exp_smooth`: Exponentially smoothed past due balance</w:t>
      </w:r>
    </w:p>
    <w:p>
      <w:pPr>
        <w:pStyle w:val="ListBullet"/>
      </w:pPr>
      <w:r>
        <w:t>`oldest_past_due_exp_smooth`: Exponentially smoothed oldest past due days</w:t>
      </w:r>
    </w:p>
    <w:p>
      <w:pPr>
        <w:pStyle w:val="ListBullet"/>
      </w:pPr>
      <w:r>
        <w:t>`waobd_exp_smooth`: Exponentially smoothed weighted average outstanding balance days</w:t>
      </w:r>
    </w:p>
    <w:p>
      <w:pPr>
        <w:pStyle w:val="ListBullet"/>
      </w:pPr>
      <w:r>
        <w:t>`total_settlements`: Total number of settlement agreements</w:t>
      </w:r>
    </w:p>
    <w:p>
      <w:pPr>
        <w:pStyle w:val="ListBullet"/>
      </w:pPr>
      <w:r>
        <w:t>`active_settlements`: Number of active settlements</w:t>
      </w:r>
    </w:p>
    <w:p>
      <w:pPr>
        <w:pStyle w:val="ListBullet"/>
      </w:pPr>
      <w:r>
        <w:t>`defaulted_settlements`: Number of defaulted settlements</w:t>
      </w:r>
    </w:p>
    <w:p/>
    <w:p>
      <w:pPr/>
      <w:r>
        <w:rPr>
          <w:b/>
        </w:rPr>
        <w:t>Categorical Features</w:t>
      </w:r>
      <w:r>
        <w:t xml:space="preserve"> (2):</w:t>
      </w:r>
    </w:p>
    <w:p>
      <w:pPr>
        <w:pStyle w:val="ListBullet"/>
      </w:pPr>
      <w:r>
        <w:t>`typeoftariff_coarse`: Coarse tariff type category</w:t>
      </w:r>
    </w:p>
    <w:p>
      <w:pPr>
        <w:pStyle w:val="ListBullet"/>
      </w:pPr>
      <w:r>
        <w:t>`risk_level_coarse`: Coarse risk level category</w:t>
      </w:r>
    </w:p>
    <w:p/>
    <w:p>
      <w:pPr>
        <w:pStyle w:val="Heading3"/>
      </w:pPr>
      <w:r>
        <w:t>Prediction Output Schema</w:t>
      </w:r>
    </w:p>
    <w:p/>
    <w:p>
      <w:pPr/>
      <w:r>
        <w:t>Generated predictions CSV contains:</w:t>
      </w:r>
    </w:p>
    <w:p/>
    <w:p>
      <w:pPr/>
      <w:r>
        <w:t>| Column | Type | Description |</w:t>
      </w:r>
    </w:p>
    <w:p>
      <w:pPr/>
      <w:r>
        <w:t>| `account_entities_key` | str/int | Customer identifier |</w:t>
      </w:r>
    </w:p>
    <w:p>
      <w:pPr/>
      <w:r>
        <w:t>| `model_name` | str | Best model used (e.g., "gbsa", "rsf") |</w:t>
      </w:r>
    </w:p>
    <w:p>
      <w:pPr/>
      <w:r>
        <w:t>| `expected_survival_months` | float | RMST - expected survival time |</w:t>
      </w:r>
    </w:p>
    <w:p>
      <w:pPr/>
      <w:r>
        <w:t>| `survival_prob_3m` | float | P(survival &gt; 3 months) |</w:t>
      </w:r>
    </w:p>
    <w:p>
      <w:pPr/>
      <w:r>
        <w:t>| `survival_prob_6m` | float | P(survival &gt; 6 months) |</w:t>
      </w:r>
    </w:p>
    <w:p>
      <w:pPr/>
      <w:r>
        <w:t>| `survival_prob_12m` | float | P(survival &gt; 12 months) |</w:t>
      </w:r>
    </w:p>
    <w:p>
      <w:pPr/>
      <w:r>
        <w:t>| `survival_prob_18m` | float | P(survival &gt; 18 months) |</w:t>
      </w:r>
    </w:p>
    <w:p>
      <w:pPr/>
      <w:r>
        <w:t>| `survival_prob_24m` | float | P(survival &gt; 24 months) |</w:t>
      </w:r>
    </w:p>
    <w:p>
      <w:pPr/>
      <w:r>
        <w:t>| `survival_prob_36m` | float | P(survival &gt; 36 months) |</w:t>
      </w:r>
    </w:p>
    <w:p/>
    <w:p>
      <w:pPr/>
      <w:r>
        <w:rPr>
          <w:b/>
        </w:rPr>
        <w:t>Interpretation</w:t>
      </w:r>
      <w:r>
        <w:t>:</w:t>
      </w:r>
    </w:p>
    <w:p>
      <w:pPr>
        <w:pStyle w:val="ListBullet"/>
      </w:pPr>
      <w:r>
        <w:t>Higher survival probability = lower churn risk</w:t>
      </w:r>
    </w:p>
    <w:p>
      <w:pPr>
        <w:pStyle w:val="ListBullet"/>
      </w:pPr>
      <w:r>
        <w:t>Expected survival months = area under survival curve (RMST)</w:t>
      </w:r>
    </w:p>
    <w:p>
      <w:pPr>
        <w:pStyle w:val="ListBullet"/>
      </w:pPr>
      <w:r>
        <w:t>All probabilities in [0, 1]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References</w:t>
      </w:r>
    </w:p>
    <w:p/>
    <w:p>
      <w:pPr>
        <w:pStyle w:val="Heading3"/>
      </w:pPr>
      <w:r>
        <w:t>Theoretical Foundations</w:t>
      </w:r>
    </w:p>
    <w:p/>
    <w:p>
      <w:pPr>
        <w:pStyle w:val="ListNumber"/>
      </w:pPr>
      <w:r>
        <w:rPr>
          <w:b/>
        </w:rPr>
        <w:t>Cox, D. R. (1972)</w:t>
      </w:r>
      <w:r>
        <w:t>. "Regression Models and Life-Tables." *Journal of the Royal Statistical Society*, Series B, 34(2), 187-220.</w:t>
      </w:r>
    </w:p>
    <w:p/>
    <w:p>
      <w:pPr>
        <w:pStyle w:val="ListNumber"/>
      </w:pPr>
      <w:r>
        <w:rPr>
          <w:b/>
        </w:rPr>
        <w:t>Klein, J. P., &amp; Moeschberger, M. L. (2003)</w:t>
      </w:r>
      <w:r>
        <w:t>. *Survival Analysis: Techniques for Censored and Truncated Data* (2nd ed.). Springer.</w:t>
      </w:r>
    </w:p>
    <w:p/>
    <w:p>
      <w:pPr>
        <w:pStyle w:val="ListNumber"/>
      </w:pPr>
      <w:r>
        <w:rPr>
          <w:b/>
        </w:rPr>
        <w:t>Ishwaran, H., et al. (2008)</w:t>
      </w:r>
      <w:r>
        <w:t>. "Random Survival Forests." *The Annals of Applied Statistics*, 2(3), 841-860.</w:t>
      </w:r>
    </w:p>
    <w:p/>
    <w:p>
      <w:pPr>
        <w:pStyle w:val="ListNumber"/>
      </w:pPr>
      <w:r>
        <w:rPr>
          <w:b/>
        </w:rPr>
        <w:t>Royston, P., &amp; Altman, D. G. (2013)</w:t>
      </w:r>
      <w:r>
        <w:t>. "External validation of a Cox prognostic model: principles and methods." *BMC Medical Research Methodology*, 13, 33.</w:t>
      </w:r>
    </w:p>
    <w:p/>
    <w:p>
      <w:pPr>
        <w:pStyle w:val="Heading3"/>
      </w:pPr>
      <w:r>
        <w:t>Implementation References</w:t>
      </w:r>
    </w:p>
    <w:p/>
    <w:p>
      <w:pPr>
        <w:pStyle w:val="ListNumber"/>
      </w:pPr>
      <w:r>
        <w:rPr>
          <w:b/>
        </w:rPr>
        <w:t>Pölsterl, S. (2020)</w:t>
      </w:r>
      <w:r>
        <w:t>. "scikit-survival: A Library for Time-to-Event Analysis Built on Top of scikit-learn." *Journal of Machine Learning Research*, 21(212), 1-6.</w:t>
      </w:r>
    </w:p>
    <w:p/>
    <w:p>
      <w:pPr>
        <w:pStyle w:val="ListNumber"/>
      </w:pPr>
      <w:r>
        <w:rPr>
          <w:b/>
        </w:rPr>
        <w:t>Davidson-Pilon, C. (2019)</w:t>
      </w:r>
      <w:r>
        <w:t>. *lifelines: survival analysis in Python*. Journal of Open Source Software, 4(40), 1317.</w:t>
      </w:r>
    </w:p>
    <w:p/>
    <w:p>
      <w:pPr>
        <w:pStyle w:val="ListNumber"/>
      </w:pPr>
      <w:r>
        <w:rPr>
          <w:b/>
        </w:rPr>
        <w:t>Harrell, F. E., et al. (1996)</w:t>
      </w:r>
      <w:r>
        <w:t>. "Multivariable prognostic models: issues in developing models, evaluating assumptions and adequacy, and measuring and reducing errors." *Statistics in Medicine*, 15(4), 361-387.</w:t>
      </w:r>
    </w:p>
    <w:p/>
    <w:p>
      <w:r>
        <w:t>________________________________________________________________________________</w:t>
      </w:r>
    </w:p>
    <w:p/>
    <w:p>
      <w:pPr>
        <w:pStyle w:val="Heading2"/>
      </w:pPr>
      <w:r>
        <w:t>Changelog</w:t>
      </w:r>
    </w:p>
    <w:p/>
    <w:p>
      <w:pPr>
        <w:pStyle w:val="Heading3"/>
      </w:pPr>
      <w:r>
        <w:t>2025-10-24 - I/O Organization Update</w:t>
      </w:r>
    </w:p>
    <w:p>
      <w:pPr>
        <w:pStyle w:val="ListBullet"/>
      </w:pPr>
      <w:r>
        <w:t>Added comprehensive Input/Output Organization section</w:t>
      </w:r>
    </w:p>
    <w:p>
      <w:pPr>
        <w:pStyle w:val="ListBullet"/>
      </w:pPr>
      <w:r>
        <w:t>Documented run_type system (sample vs production)</w:t>
      </w:r>
    </w:p>
    <w:p>
      <w:pPr>
        <w:pStyle w:val="ListBullet"/>
      </w:pPr>
      <w:r>
        <w:t>Described directory structure with separate outputs for each run type</w:t>
      </w:r>
    </w:p>
    <w:p>
      <w:pPr>
        <w:pStyle w:val="ListBullet"/>
      </w:pPr>
      <w:r>
        <w:t>Explained file format support (CSV and pickle with auto-detection)</w:t>
      </w:r>
    </w:p>
    <w:p>
      <w:pPr>
        <w:pStyle w:val="ListBullet"/>
      </w:pPr>
      <w:r>
        <w:t>Documented file naming conventions with run_type prefix</w:t>
      </w:r>
    </w:p>
    <w:p>
      <w:pPr>
        <w:pStyle w:val="ListBullet"/>
      </w:pPr>
      <w:r>
        <w:t>Provided CLI and programmatic API usage examples</w:t>
      </w:r>
    </w:p>
    <w:p>
      <w:pPr>
        <w:pStyle w:val="ListBullet"/>
      </w:pPr>
      <w:r>
        <w:t>Detailed data schema requirements for input and output</w:t>
      </w:r>
    </w:p>
    <w:p/>
    <w:p>
      <w:pPr>
        <w:pStyle w:val="Heading3"/>
      </w:pPr>
      <w:r>
        <w:t>2025-10-23 - Initial Version</w:t>
      </w:r>
    </w:p>
    <w:p>
      <w:pPr>
        <w:pStyle w:val="ListBullet"/>
      </w:pPr>
      <w:r>
        <w:t>Documented survival analysis theory and fundamentals</w:t>
      </w:r>
    </w:p>
    <w:p>
      <w:pPr>
        <w:pStyle w:val="ListBullet"/>
      </w:pPr>
      <w:r>
        <w:t>Described all five model implementations (Cox PH, Coxnet, Weibull AFT, GBSA, RSF)</w:t>
      </w:r>
    </w:p>
    <w:p>
      <w:pPr>
        <w:pStyle w:val="ListBullet"/>
      </w:pPr>
      <w:r>
        <w:t>Detailed preprocessing pipeline with L2 regularization and variance filtering</w:t>
      </w:r>
    </w:p>
    <w:p>
      <w:pPr>
        <w:pStyle w:val="ListBullet"/>
      </w:pPr>
      <w:r>
        <w:t>Explained evaluation metrics (C-index, IBS, time-dependent AUC)</w:t>
      </w:r>
    </w:p>
    <w:p>
      <w:pPr>
        <w:pStyle w:val="ListBullet"/>
      </w:pPr>
      <w:r>
        <w:t>Documented event-balanced cross-validation strategy</w:t>
      </w:r>
    </w:p>
    <w:p>
      <w:pPr>
        <w:pStyle w:val="ListBullet"/>
      </w:pPr>
      <w:r>
        <w:t>Added prediction methodology including RMST calculation</w:t>
      </w:r>
    </w:p>
    <w:p>
      <w:pPr>
        <w:pStyle w:val="ListBullet"/>
      </w:pPr>
      <w:r>
        <w:t>Outlined implementation architecture and design principles</w:t>
      </w:r>
    </w:p>
    <w:p/>
    <w:p>
      <w:r>
        <w:t>________________________________________________________________________________</w:t>
      </w:r>
    </w:p>
    <w:p/>
    <w:p>
      <w:pPr/>
      <w:r>
        <w:rPr>
          <w:b/>
        </w:rPr>
        <w:t>Maintenance Note</w:t>
      </w:r>
      <w:r>
        <w:t>: This document should be updated whenever:</w:t>
      </w:r>
    </w:p>
    <w:p>
      <w:pPr>
        <w:pStyle w:val="ListBullet"/>
      </w:pPr>
      <w:r>
        <w:t>New models are added to the framework</w:t>
      </w:r>
    </w:p>
    <w:p>
      <w:pPr>
        <w:pStyle w:val="ListBullet"/>
      </w:pPr>
      <w:r>
        <w:t>Preprocessing steps are modified</w:t>
      </w:r>
    </w:p>
    <w:p>
      <w:pPr>
        <w:pStyle w:val="ListBullet"/>
      </w:pPr>
      <w:r>
        <w:t>Evaluation metrics are changed</w:t>
      </w:r>
    </w:p>
    <w:p>
      <w:pPr>
        <w:pStyle w:val="ListBullet"/>
      </w:pPr>
      <w:r>
        <w:t>Prediction outputs are altered</w:t>
      </w:r>
    </w:p>
    <w:p>
      <w:pPr>
        <w:pStyle w:val="ListBullet"/>
      </w:pPr>
      <w:r>
        <w:t>Theoretical assumptions are revised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1F497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1F497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1F497D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  <w:ind w:left="720"/>
    </w:pPr>
    <w:rPr>
      <w:rFonts w:ascii="Consolas" w:hAnsi="Consolas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Methodology</dc:title>
  <dc:subject/>
  <dc:creator>Survival Analysis Framework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